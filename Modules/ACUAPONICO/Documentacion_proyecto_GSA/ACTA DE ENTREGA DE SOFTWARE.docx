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rFonts w:hint="default" w:ascii="Calibri" w:hAnsi="Calibri" w:eastAsia="Arial" w:cs="Calibri"/>
          <w:b/>
          <w:sz w:val="22"/>
          <w:szCs w:val="22"/>
        </w:rPr>
      </w:pPr>
      <w:r>
        <w:rPr>
          <w:rFonts w:hint="default" w:ascii="Calibri" w:hAnsi="Calibri" w:eastAsia="Arial" w:cs="Calibri"/>
          <w:b/>
          <w:sz w:val="22"/>
          <w:szCs w:val="22"/>
          <w:rtl w:val="0"/>
        </w:rPr>
        <w:t>ACTA DE ENTREGA DE SOFTWARE</w:t>
      </w:r>
    </w:p>
    <w:p w14:paraId="00000002">
      <w:pPr>
        <w:rPr>
          <w:rFonts w:hint="default" w:ascii="Calibri" w:hAnsi="Calibri" w:eastAsia="Arial" w:cs="Calibri"/>
          <w:sz w:val="22"/>
          <w:szCs w:val="22"/>
        </w:rPr>
      </w:pPr>
      <w:r>
        <w:rPr>
          <w:rFonts w:hint="default" w:ascii="Calibri" w:hAnsi="Calibri" w:eastAsia="Arial" w:cs="Calibri"/>
          <w:b/>
          <w:sz w:val="22"/>
          <w:szCs w:val="22"/>
          <w:rtl w:val="0"/>
        </w:rPr>
        <w:t>Código del Formato:</w:t>
      </w:r>
      <w:r>
        <w:rPr>
          <w:rFonts w:hint="default" w:ascii="Calibri" w:hAnsi="Calibri" w:eastAsia="Arial" w:cs="Calibri"/>
          <w:sz w:val="22"/>
          <w:szCs w:val="22"/>
          <w:rtl w:val="0"/>
        </w:rPr>
        <w:t xml:space="preserve"> A-ESW-01 · </w:t>
      </w:r>
      <w:r>
        <w:rPr>
          <w:rFonts w:hint="default" w:ascii="Calibri" w:hAnsi="Calibri" w:eastAsia="Arial" w:cs="Calibri"/>
          <w:b/>
          <w:sz w:val="22"/>
          <w:szCs w:val="22"/>
          <w:rtl w:val="0"/>
        </w:rPr>
        <w:t>Versión:</w:t>
      </w:r>
      <w:r>
        <w:rPr>
          <w:rFonts w:hint="default" w:ascii="Calibri" w:hAnsi="Calibri" w:eastAsia="Arial" w:cs="Calibri"/>
          <w:sz w:val="22"/>
          <w:szCs w:val="22"/>
          <w:rtl w:val="0"/>
        </w:rPr>
        <w:t xml:space="preserve"> 1.0 · </w:t>
      </w:r>
      <w:r>
        <w:rPr>
          <w:rFonts w:hint="default" w:ascii="Calibri" w:hAnsi="Calibri" w:eastAsia="Arial" w:cs="Calibri"/>
          <w:b/>
          <w:sz w:val="22"/>
          <w:szCs w:val="22"/>
          <w:rtl w:val="0"/>
        </w:rPr>
        <w:t>Fecha:</w:t>
      </w:r>
      <w:r>
        <w:rPr>
          <w:rFonts w:hint="default" w:ascii="Calibri" w:hAnsi="Calibri" w:eastAsia="Arial" w:cs="Calibri"/>
          <w:sz w:val="22"/>
          <w:szCs w:val="22"/>
          <w:rtl w:val="0"/>
        </w:rPr>
        <w:t xml:space="preserve"> 20/08/2025</w:t>
      </w:r>
    </w:p>
    <w:p w14:paraId="00000003">
      <w:pPr>
        <w:rPr>
          <w:rFonts w:hint="default" w:ascii="Calibri" w:hAnsi="Calibri" w:eastAsia="Arial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4">
      <w:pPr>
        <w:rPr>
          <w:rFonts w:hint="default" w:ascii="Calibri" w:hAnsi="Calibri" w:eastAsia="Arial" w:cs="Calibri"/>
          <w:b/>
          <w:sz w:val="22"/>
          <w:szCs w:val="22"/>
        </w:rPr>
      </w:pPr>
      <w:r>
        <w:rPr>
          <w:rFonts w:hint="default" w:ascii="Calibri" w:hAnsi="Calibri" w:eastAsia="Arial" w:cs="Calibri"/>
          <w:b/>
          <w:sz w:val="22"/>
          <w:szCs w:val="22"/>
          <w:rtl w:val="0"/>
        </w:rPr>
        <w:t>1. Datos generales</w:t>
      </w:r>
    </w:p>
    <w:p w14:paraId="00000005">
      <w:pPr>
        <w:numPr>
          <w:ilvl w:val="0"/>
          <w:numId w:val="1"/>
        </w:numPr>
        <w:ind w:left="720" w:hanging="360"/>
        <w:rPr>
          <w:rFonts w:hint="default" w:ascii="Calibri" w:hAnsi="Calibri" w:eastAsia="Arial" w:cs="Calibri"/>
          <w:sz w:val="22"/>
          <w:szCs w:val="22"/>
        </w:rPr>
      </w:pPr>
      <w:r>
        <w:rPr>
          <w:rFonts w:hint="default" w:ascii="Calibri" w:hAnsi="Calibri" w:eastAsia="Arial" w:cs="Calibri"/>
          <w:b/>
          <w:sz w:val="22"/>
          <w:szCs w:val="22"/>
          <w:rtl w:val="0"/>
        </w:rPr>
        <w:t>Regional:</w:t>
      </w:r>
      <w:r>
        <w:rPr>
          <w:rFonts w:hint="default" w:ascii="Calibri" w:hAnsi="Calibri" w:eastAsia="Arial" w:cs="Calibri"/>
          <w:sz w:val="22"/>
          <w:szCs w:val="22"/>
          <w:rtl w:val="0"/>
        </w:rPr>
        <w:t xml:space="preserve"> Huila </w:t>
      </w:r>
    </w:p>
    <w:p w14:paraId="00000006">
      <w:pPr>
        <w:numPr>
          <w:ilvl w:val="0"/>
          <w:numId w:val="1"/>
        </w:numPr>
        <w:ind w:left="720" w:hanging="360"/>
        <w:rPr>
          <w:rFonts w:hint="default" w:ascii="Calibri" w:hAnsi="Calibri" w:eastAsia="Arial" w:cs="Calibri"/>
          <w:sz w:val="22"/>
          <w:szCs w:val="22"/>
        </w:rPr>
      </w:pPr>
      <w:r>
        <w:rPr>
          <w:rFonts w:hint="default" w:ascii="Calibri" w:hAnsi="Calibri" w:eastAsia="Arial" w:cs="Calibri"/>
          <w:b/>
          <w:sz w:val="22"/>
          <w:szCs w:val="22"/>
          <w:rtl w:val="0"/>
        </w:rPr>
        <w:t>Centro de Formación:</w:t>
      </w:r>
      <w:r>
        <w:rPr>
          <w:rFonts w:hint="default" w:ascii="Calibri" w:hAnsi="Calibri" w:eastAsia="Arial" w:cs="Calibri"/>
          <w:sz w:val="22"/>
          <w:szCs w:val="22"/>
          <w:rtl w:val="0"/>
        </w:rPr>
        <w:t xml:space="preserve"> Agroindustrial </w:t>
      </w:r>
    </w:p>
    <w:p w14:paraId="00000007">
      <w:pPr>
        <w:numPr>
          <w:ilvl w:val="0"/>
          <w:numId w:val="1"/>
        </w:numPr>
        <w:ind w:left="720" w:hanging="360"/>
        <w:rPr>
          <w:rFonts w:hint="default" w:ascii="Calibri" w:hAnsi="Calibri" w:eastAsia="Arial" w:cs="Calibri"/>
          <w:sz w:val="22"/>
          <w:szCs w:val="22"/>
        </w:rPr>
      </w:pPr>
      <w:r>
        <w:rPr>
          <w:rFonts w:hint="default" w:ascii="Calibri" w:hAnsi="Calibri" w:eastAsia="Arial" w:cs="Calibri"/>
          <w:b/>
          <w:sz w:val="22"/>
          <w:szCs w:val="22"/>
          <w:rtl w:val="0"/>
        </w:rPr>
        <w:t>Programa de Formación:</w:t>
      </w:r>
      <w:r>
        <w:rPr>
          <w:rFonts w:hint="default" w:ascii="Calibri" w:hAnsi="Calibri" w:eastAsia="Arial" w:cs="Calibri"/>
          <w:sz w:val="22"/>
          <w:szCs w:val="22"/>
          <w:rtl w:val="0"/>
        </w:rPr>
        <w:t xml:space="preserve"> Análisis y desarrollo de software </w:t>
      </w:r>
    </w:p>
    <w:p w14:paraId="00000008">
      <w:pPr>
        <w:numPr>
          <w:ilvl w:val="0"/>
          <w:numId w:val="1"/>
        </w:numPr>
        <w:ind w:left="720" w:hanging="360"/>
        <w:rPr>
          <w:rFonts w:hint="default" w:ascii="Calibri" w:hAnsi="Calibri" w:eastAsia="Arial" w:cs="Calibri"/>
          <w:sz w:val="22"/>
          <w:szCs w:val="22"/>
        </w:rPr>
      </w:pPr>
      <w:r>
        <w:rPr>
          <w:rFonts w:hint="default" w:ascii="Calibri" w:hAnsi="Calibri" w:eastAsia="Arial" w:cs="Calibri"/>
          <w:b/>
          <w:sz w:val="22"/>
          <w:szCs w:val="22"/>
          <w:rtl w:val="0"/>
        </w:rPr>
        <w:t>Ficha No.:</w:t>
      </w:r>
      <w:r>
        <w:rPr>
          <w:rFonts w:hint="default" w:ascii="Calibri" w:hAnsi="Calibri" w:eastAsia="Arial" w:cs="Calibri"/>
          <w:sz w:val="22"/>
          <w:szCs w:val="22"/>
          <w:rtl w:val="0"/>
        </w:rPr>
        <w:t xml:space="preserve"> 2898694</w:t>
      </w:r>
    </w:p>
    <w:p w14:paraId="00000009">
      <w:pPr>
        <w:numPr>
          <w:ilvl w:val="0"/>
          <w:numId w:val="1"/>
        </w:numPr>
        <w:ind w:left="720" w:hanging="360"/>
        <w:rPr>
          <w:rFonts w:hint="default" w:ascii="Calibri" w:hAnsi="Calibri" w:eastAsia="Arial" w:cs="Calibri"/>
          <w:sz w:val="22"/>
          <w:szCs w:val="22"/>
        </w:rPr>
      </w:pPr>
      <w:r>
        <w:rPr>
          <w:rFonts w:hint="default" w:ascii="Calibri" w:hAnsi="Calibri" w:eastAsia="Arial" w:cs="Calibri"/>
          <w:b/>
          <w:sz w:val="22"/>
          <w:szCs w:val="22"/>
          <w:rtl w:val="0"/>
        </w:rPr>
        <w:t>Proyecto / Reto:</w:t>
      </w:r>
      <w:r>
        <w:rPr>
          <w:rFonts w:hint="default" w:ascii="Calibri" w:hAnsi="Calibri" w:eastAsia="Arial" w:cs="Calibri"/>
          <w:sz w:val="22"/>
          <w:szCs w:val="22"/>
          <w:rtl w:val="0"/>
        </w:rPr>
        <w:t xml:space="preserve"> GSA- Gestión de sistemas acuapónicos</w:t>
      </w:r>
    </w:p>
    <w:p w14:paraId="0000000A">
      <w:pPr>
        <w:numPr>
          <w:ilvl w:val="0"/>
          <w:numId w:val="1"/>
        </w:numPr>
        <w:ind w:left="720" w:hanging="360"/>
        <w:rPr>
          <w:rFonts w:hint="default" w:ascii="Calibri" w:hAnsi="Calibri" w:eastAsia="Arial" w:cs="Calibri"/>
          <w:sz w:val="22"/>
          <w:szCs w:val="22"/>
        </w:rPr>
      </w:pPr>
      <w:r>
        <w:rPr>
          <w:rFonts w:hint="default" w:ascii="Calibri" w:hAnsi="Calibri" w:eastAsia="Arial" w:cs="Calibri"/>
          <w:b/>
          <w:sz w:val="22"/>
          <w:szCs w:val="22"/>
          <w:rtl w:val="0"/>
        </w:rPr>
        <w:t>Lugar:</w:t>
      </w:r>
      <w:r>
        <w:rPr>
          <w:rFonts w:hint="default" w:ascii="Calibri" w:hAnsi="Calibri" w:eastAsia="Arial" w:cs="Calibri"/>
          <w:sz w:val="22"/>
          <w:szCs w:val="22"/>
          <w:rtl w:val="0"/>
        </w:rPr>
        <w:t xml:space="preserve"> </w:t>
      </w:r>
      <w:r>
        <w:rPr>
          <w:rFonts w:hint="default" w:ascii="Calibri" w:hAnsi="Calibri" w:eastAsia="Arial" w:cs="Calibri"/>
          <w:sz w:val="22"/>
          <w:szCs w:val="22"/>
          <w:rtl w:val="0"/>
          <w:lang w:val="es-CO"/>
        </w:rPr>
        <w:t>Centro de formación Agroindustrial.</w:t>
      </w:r>
    </w:p>
    <w:p w14:paraId="0000000B">
      <w:pPr>
        <w:numPr>
          <w:ilvl w:val="0"/>
          <w:numId w:val="1"/>
        </w:numPr>
        <w:ind w:left="720" w:hanging="360"/>
        <w:rPr>
          <w:rFonts w:hint="default" w:ascii="Calibri" w:hAnsi="Calibri" w:eastAsia="Arial" w:cs="Calibri"/>
          <w:sz w:val="22"/>
          <w:szCs w:val="22"/>
        </w:rPr>
      </w:pPr>
      <w:r>
        <w:rPr>
          <w:rFonts w:hint="default" w:ascii="Calibri" w:hAnsi="Calibri" w:eastAsia="Arial" w:cs="Calibri"/>
          <w:b/>
          <w:sz w:val="22"/>
          <w:szCs w:val="22"/>
          <w:rtl w:val="0"/>
        </w:rPr>
        <w:t>Fecha de entrega:</w:t>
      </w:r>
      <w:r>
        <w:rPr>
          <w:rFonts w:hint="default" w:ascii="Calibri" w:hAnsi="Calibri" w:eastAsia="Arial" w:cs="Calibri"/>
          <w:sz w:val="22"/>
          <w:szCs w:val="22"/>
          <w:rtl w:val="0"/>
        </w:rPr>
        <w:t xml:space="preserve"> 20/08/2015</w:t>
      </w:r>
    </w:p>
    <w:p w14:paraId="0000000C">
      <w:pPr>
        <w:rPr>
          <w:rFonts w:hint="default" w:ascii="Calibri" w:hAnsi="Calibri" w:eastAsia="Arial" w:cs="Calibri"/>
          <w:b/>
          <w:sz w:val="22"/>
          <w:szCs w:val="22"/>
        </w:rPr>
      </w:pPr>
      <w:r>
        <w:rPr>
          <w:rFonts w:hint="default" w:ascii="Calibri" w:hAnsi="Calibri" w:eastAsia="Arial" w:cs="Calibri"/>
          <w:b/>
          <w:sz w:val="22"/>
          <w:szCs w:val="22"/>
          <w:rtl w:val="0"/>
        </w:rPr>
        <w:t>2. Partes intervinientes</w:t>
      </w:r>
    </w:p>
    <w:p w14:paraId="0000000D">
      <w:pPr>
        <w:rPr>
          <w:rFonts w:hint="default" w:ascii="Calibri" w:hAnsi="Calibri" w:eastAsia="Arial" w:cs="Calibri"/>
          <w:sz w:val="22"/>
          <w:szCs w:val="22"/>
        </w:rPr>
      </w:pPr>
      <w:r>
        <w:rPr>
          <w:rFonts w:hint="default" w:ascii="Calibri" w:hAnsi="Calibri" w:eastAsia="Arial" w:cs="Calibri"/>
          <w:b/>
          <w:sz w:val="22"/>
          <w:szCs w:val="22"/>
          <w:rtl w:val="0"/>
        </w:rPr>
        <w:t>Equipo desarrollador (aprendices)</w:t>
      </w:r>
    </w:p>
    <w:tbl>
      <w:tblPr>
        <w:tblStyle w:val="40"/>
        <w:tblW w:w="9870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2070"/>
        <w:gridCol w:w="2415"/>
        <w:gridCol w:w="2910"/>
      </w:tblGrid>
      <w:tr w14:paraId="77DBF66D"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E">
            <w:pPr>
              <w:spacing w:after="160" w:line="278" w:lineRule="auto"/>
              <w:rPr>
                <w:rFonts w:hint="default" w:ascii="Calibri" w:hAnsi="Calibri" w:eastAsia="Arial" w:cs="Calibri"/>
                <w:sz w:val="22"/>
                <w:szCs w:val="22"/>
              </w:rPr>
            </w:pPr>
            <w:r>
              <w:rPr>
                <w:rFonts w:hint="default" w:ascii="Calibri" w:hAnsi="Calibri" w:eastAsia="Arial" w:cs="Calibri"/>
                <w:sz w:val="22"/>
                <w:szCs w:val="22"/>
                <w:rtl w:val="0"/>
              </w:rPr>
              <w:t>Nombre completo</w:t>
            </w:r>
          </w:p>
        </w:tc>
        <w:tc>
          <w:p w14:paraId="0000000F">
            <w:pPr>
              <w:spacing w:after="160" w:line="278" w:lineRule="auto"/>
              <w:rPr>
                <w:rFonts w:hint="default" w:ascii="Calibri" w:hAnsi="Calibri" w:eastAsia="Arial" w:cs="Calibri"/>
                <w:sz w:val="22"/>
                <w:szCs w:val="22"/>
              </w:rPr>
            </w:pPr>
            <w:r>
              <w:rPr>
                <w:rFonts w:hint="default" w:ascii="Calibri" w:hAnsi="Calibri" w:eastAsia="Arial" w:cs="Calibri"/>
                <w:sz w:val="22"/>
                <w:szCs w:val="22"/>
                <w:rtl w:val="0"/>
              </w:rPr>
              <w:t>Documento</w:t>
            </w:r>
          </w:p>
        </w:tc>
        <w:tc>
          <w:p w14:paraId="00000010">
            <w:pPr>
              <w:spacing w:after="160" w:line="278" w:lineRule="auto"/>
              <w:rPr>
                <w:rFonts w:hint="default" w:ascii="Calibri" w:hAnsi="Calibri" w:eastAsia="Arial" w:cs="Calibri"/>
                <w:sz w:val="22"/>
                <w:szCs w:val="22"/>
              </w:rPr>
            </w:pPr>
            <w:r>
              <w:rPr>
                <w:rFonts w:hint="default" w:ascii="Calibri" w:hAnsi="Calibri" w:eastAsia="Arial" w:cs="Calibri"/>
                <w:sz w:val="22"/>
                <w:szCs w:val="22"/>
                <w:rtl w:val="0"/>
              </w:rPr>
              <w:t>Rol</w:t>
            </w:r>
          </w:p>
        </w:tc>
        <w:tc>
          <w:p w14:paraId="00000011">
            <w:pPr>
              <w:spacing w:after="160" w:line="278" w:lineRule="auto"/>
              <w:rPr>
                <w:rFonts w:hint="default" w:ascii="Calibri" w:hAnsi="Calibri" w:eastAsia="Arial" w:cs="Calibri"/>
                <w:sz w:val="22"/>
                <w:szCs w:val="22"/>
              </w:rPr>
            </w:pPr>
            <w:r>
              <w:rPr>
                <w:rFonts w:hint="default" w:ascii="Calibri" w:hAnsi="Calibri" w:eastAsia="Arial" w:cs="Calibri"/>
                <w:sz w:val="22"/>
                <w:szCs w:val="22"/>
                <w:rtl w:val="0"/>
              </w:rPr>
              <w:t>Correo</w:t>
            </w:r>
          </w:p>
        </w:tc>
      </w:tr>
      <w:tr w14:paraId="2E159318"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5" w:type="dxa"/>
          </w:tcPr>
          <w:p w14:paraId="00000012">
            <w:pPr>
              <w:spacing w:after="160" w:line="278" w:lineRule="auto"/>
              <w:rPr>
                <w:rFonts w:hint="default" w:ascii="Calibri" w:hAnsi="Calibri" w:eastAsia="Arial" w:cs="Calibri"/>
                <w:sz w:val="22"/>
                <w:szCs w:val="22"/>
                <w:lang w:val="es-CO"/>
              </w:rPr>
            </w:pPr>
            <w:r>
              <w:rPr>
                <w:rFonts w:hint="default" w:ascii="Calibri" w:hAnsi="Calibri" w:eastAsia="Arial" w:cs="Calibri"/>
                <w:sz w:val="22"/>
                <w:szCs w:val="22"/>
                <w:lang w:val="es-CO"/>
              </w:rPr>
              <w:t>Hamilton Ortiz Rodriguez</w:t>
            </w:r>
          </w:p>
        </w:tc>
        <w:tc>
          <w:tcPr>
            <w:tcW w:w="2070" w:type="dxa"/>
          </w:tcPr>
          <w:p w14:paraId="00000013">
            <w:pPr>
              <w:spacing w:after="160" w:line="278" w:lineRule="auto"/>
              <w:rPr>
                <w:rFonts w:hint="default" w:ascii="Calibri" w:hAnsi="Calibri" w:eastAsia="Arial" w:cs="Calibri"/>
                <w:sz w:val="22"/>
                <w:szCs w:val="22"/>
                <w:lang w:val="es-CO"/>
              </w:rPr>
            </w:pPr>
            <w:r>
              <w:rPr>
                <w:rFonts w:hint="default" w:ascii="Calibri" w:hAnsi="Calibri" w:eastAsia="Arial" w:cs="Calibri"/>
                <w:sz w:val="22"/>
                <w:szCs w:val="22"/>
                <w:rtl w:val="0"/>
              </w:rPr>
              <w:t>1</w:t>
            </w:r>
            <w:r>
              <w:rPr>
                <w:rFonts w:hint="default" w:ascii="Calibri" w:hAnsi="Calibri" w:eastAsia="Arial" w:cs="Calibri"/>
                <w:sz w:val="22"/>
                <w:szCs w:val="22"/>
                <w:rtl w:val="0"/>
                <w:lang w:val="es-CO"/>
              </w:rPr>
              <w:t>075791878</w:t>
            </w:r>
          </w:p>
        </w:tc>
        <w:tc>
          <w:p w14:paraId="00000014">
            <w:pPr>
              <w:spacing w:after="160" w:line="278" w:lineRule="auto"/>
              <w:rPr>
                <w:rFonts w:hint="default" w:ascii="Calibri" w:hAnsi="Calibri" w:eastAsia="Arial" w:cs="Calibri"/>
                <w:sz w:val="22"/>
                <w:szCs w:val="22"/>
              </w:rPr>
            </w:pPr>
            <w:r>
              <w:rPr>
                <w:rFonts w:hint="default" w:ascii="Calibri" w:hAnsi="Calibri" w:eastAsia="Arial" w:cs="Calibri"/>
                <w:sz w:val="22"/>
                <w:szCs w:val="22"/>
                <w:rtl w:val="0"/>
              </w:rPr>
              <w:t>Desarrollador</w:t>
            </w:r>
          </w:p>
        </w:tc>
        <w:tc>
          <w:p w14:paraId="00000015">
            <w:pPr>
              <w:spacing w:after="160" w:line="278" w:lineRule="auto"/>
              <w:rPr>
                <w:rFonts w:hint="default" w:ascii="Calibri" w:hAnsi="Calibri" w:eastAsia="Arial" w:cs="Calibri"/>
                <w:sz w:val="22"/>
                <w:szCs w:val="22"/>
                <w:lang w:val="es-CO"/>
              </w:rPr>
            </w:pPr>
            <w:r>
              <w:rPr>
                <w:rFonts w:hint="default" w:ascii="Calibri" w:hAnsi="Calibri" w:eastAsia="Arial" w:cs="Calibri"/>
                <w:sz w:val="22"/>
                <w:szCs w:val="22"/>
                <w:lang w:val="es-CO"/>
              </w:rPr>
              <w:t>ortizrodriguezhaminton18@gmail.com</w:t>
            </w:r>
          </w:p>
        </w:tc>
      </w:tr>
      <w:tr w14:paraId="627504D3"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6">
            <w:pPr>
              <w:spacing w:after="160" w:line="278" w:lineRule="auto"/>
              <w:rPr>
                <w:rFonts w:hint="default" w:ascii="Calibri" w:hAnsi="Calibri" w:eastAsia="Arial" w:cs="Calibri"/>
                <w:sz w:val="22"/>
                <w:szCs w:val="22"/>
                <w:lang w:val="es-CO"/>
              </w:rPr>
            </w:pPr>
            <w:r>
              <w:rPr>
                <w:rFonts w:hint="default" w:ascii="Calibri" w:hAnsi="Calibri" w:eastAsia="Arial" w:cs="Calibri"/>
                <w:sz w:val="22"/>
                <w:szCs w:val="22"/>
                <w:lang w:val="es-CO"/>
              </w:rPr>
              <w:t>Juan Sebastian Guzman Hernandez</w:t>
            </w:r>
          </w:p>
        </w:tc>
        <w:tc>
          <w:p w14:paraId="00000017">
            <w:pPr>
              <w:spacing w:after="160" w:line="278" w:lineRule="auto"/>
              <w:rPr>
                <w:rFonts w:hint="default" w:ascii="Calibri" w:hAnsi="Calibri" w:eastAsia="Arial" w:cs="Calibri"/>
                <w:sz w:val="22"/>
                <w:szCs w:val="22"/>
                <w:lang w:val="es-CO"/>
              </w:rPr>
            </w:pPr>
            <w:r>
              <w:rPr>
                <w:rFonts w:hint="default" w:ascii="Calibri" w:hAnsi="Calibri" w:eastAsia="Arial" w:cs="Calibri"/>
                <w:sz w:val="22"/>
                <w:szCs w:val="22"/>
                <w:lang w:val="es-CO"/>
              </w:rPr>
              <w:t>1075675243</w:t>
            </w:r>
          </w:p>
        </w:tc>
        <w:tc>
          <w:p w14:paraId="00000018">
            <w:pPr>
              <w:spacing w:after="160" w:line="278" w:lineRule="auto"/>
              <w:rPr>
                <w:rFonts w:hint="default" w:ascii="Calibri" w:hAnsi="Calibri" w:eastAsia="Arial" w:cs="Calibri"/>
                <w:sz w:val="22"/>
                <w:szCs w:val="22"/>
              </w:rPr>
            </w:pPr>
            <w:r>
              <w:rPr>
                <w:rFonts w:hint="default" w:ascii="Calibri" w:hAnsi="Calibri" w:eastAsia="Arial" w:cs="Calibri"/>
                <w:sz w:val="22"/>
                <w:szCs w:val="22"/>
                <w:rtl w:val="0"/>
              </w:rPr>
              <w:t>Desarrollador</w:t>
            </w:r>
          </w:p>
        </w:tc>
        <w:tc>
          <w:p w14:paraId="00000019">
            <w:pPr>
              <w:spacing w:after="160" w:line="278" w:lineRule="auto"/>
              <w:rPr>
                <w:rFonts w:hint="default" w:ascii="Calibri" w:hAnsi="Calibri" w:eastAsia="Arial" w:cs="Calibri"/>
                <w:sz w:val="22"/>
                <w:szCs w:val="22"/>
              </w:rPr>
            </w:pPr>
          </w:p>
        </w:tc>
      </w:tr>
    </w:tbl>
    <w:p w14:paraId="0000001E">
      <w:pPr>
        <w:ind w:left="720" w:firstLine="0"/>
        <w:rPr>
          <w:rFonts w:hint="default" w:ascii="Calibri" w:hAnsi="Calibri" w:eastAsia="Arial" w:cs="Calibri"/>
          <w:sz w:val="22"/>
          <w:szCs w:val="22"/>
        </w:rPr>
      </w:pPr>
    </w:p>
    <w:p w14:paraId="6CA42CD0">
      <w:pPr>
        <w:ind w:left="720" w:firstLine="0"/>
        <w:rPr>
          <w:rFonts w:hint="default" w:ascii="Calibri" w:hAnsi="Calibri" w:eastAsia="Arial" w:cs="Calibri"/>
          <w:sz w:val="22"/>
          <w:szCs w:val="22"/>
        </w:rPr>
      </w:pPr>
    </w:p>
    <w:p w14:paraId="0000001F">
      <w:pPr>
        <w:numPr>
          <w:ilvl w:val="0"/>
          <w:numId w:val="2"/>
        </w:numPr>
        <w:ind w:left="720" w:hanging="360"/>
        <w:rPr>
          <w:rFonts w:hint="default" w:ascii="Calibri" w:hAnsi="Calibri" w:eastAsia="Arial" w:cs="Calibri"/>
          <w:sz w:val="22"/>
          <w:szCs w:val="22"/>
        </w:rPr>
      </w:pPr>
      <w:r>
        <w:rPr>
          <w:rFonts w:hint="default" w:ascii="Calibri" w:hAnsi="Calibri" w:eastAsia="Arial" w:cs="Calibri"/>
          <w:b/>
          <w:sz w:val="22"/>
          <w:szCs w:val="22"/>
          <w:rtl w:val="0"/>
        </w:rPr>
        <w:t>Instructor(a) responsable:</w:t>
      </w:r>
      <w:r>
        <w:rPr>
          <w:rFonts w:hint="default" w:ascii="Calibri" w:hAnsi="Calibri" w:eastAsia="Arial" w:cs="Calibri"/>
          <w:sz w:val="22"/>
          <w:szCs w:val="22"/>
          <w:rtl w:val="0"/>
        </w:rPr>
        <w:t xml:space="preserve"> Ruben Dario Delgado</w:t>
      </w:r>
    </w:p>
    <w:p w14:paraId="00000020">
      <w:pPr>
        <w:numPr>
          <w:ilvl w:val="0"/>
          <w:numId w:val="2"/>
        </w:numPr>
        <w:ind w:left="720" w:hanging="360"/>
        <w:rPr>
          <w:rFonts w:hint="default" w:ascii="Calibri" w:hAnsi="Calibri" w:eastAsia="Arial" w:cs="Calibri"/>
          <w:sz w:val="22"/>
          <w:szCs w:val="22"/>
        </w:rPr>
      </w:pPr>
      <w:r>
        <w:rPr>
          <w:rFonts w:hint="default" w:ascii="Calibri" w:hAnsi="Calibri" w:eastAsia="Arial" w:cs="Calibri"/>
          <w:b/>
          <w:sz w:val="22"/>
          <w:szCs w:val="22"/>
          <w:rtl w:val="0"/>
        </w:rPr>
        <w:t>Usuario/Cliente interno (si aplica):</w:t>
      </w:r>
      <w:r>
        <w:rPr>
          <w:rFonts w:hint="default" w:ascii="Calibri" w:hAnsi="Calibri" w:eastAsia="Arial" w:cs="Calibri"/>
          <w:sz w:val="22"/>
          <w:szCs w:val="22"/>
          <w:rtl w:val="0"/>
        </w:rPr>
        <w:t xml:space="preserve"> </w:t>
      </w:r>
      <w:r>
        <w:rPr>
          <w:rFonts w:hint="default" w:ascii="Calibri" w:hAnsi="Calibri" w:eastAsia="Arial" w:cs="Calibri"/>
          <w:sz w:val="22"/>
          <w:szCs w:val="22"/>
          <w:rtl w:val="0"/>
          <w:lang w:val="es-CO"/>
        </w:rPr>
        <w:t>Monica Triana.</w:t>
      </w:r>
    </w:p>
    <w:p w14:paraId="00000021">
      <w:pPr>
        <w:rPr>
          <w:rFonts w:hint="default" w:ascii="Calibri" w:hAnsi="Calibri" w:eastAsia="Arial" w:cs="Calibri"/>
          <w:b/>
          <w:sz w:val="22"/>
          <w:szCs w:val="22"/>
        </w:rPr>
      </w:pPr>
      <w:r>
        <w:rPr>
          <w:rFonts w:hint="default" w:ascii="Calibri" w:hAnsi="Calibri" w:eastAsia="Arial" w:cs="Calibri"/>
          <w:b/>
          <w:sz w:val="22"/>
          <w:szCs w:val="22"/>
          <w:rtl w:val="0"/>
        </w:rPr>
        <w:t>3. Identificación del software</w:t>
      </w:r>
    </w:p>
    <w:p w14:paraId="00000022">
      <w:pPr>
        <w:numPr>
          <w:ilvl w:val="0"/>
          <w:numId w:val="3"/>
        </w:numPr>
        <w:ind w:left="720" w:hanging="360"/>
        <w:rPr>
          <w:rFonts w:hint="default" w:ascii="Calibri" w:hAnsi="Calibri" w:eastAsia="Arial" w:cs="Calibri"/>
          <w:sz w:val="22"/>
          <w:szCs w:val="22"/>
        </w:rPr>
      </w:pPr>
      <w:r>
        <w:rPr>
          <w:rFonts w:hint="default" w:ascii="Calibri" w:hAnsi="Calibri" w:eastAsia="Arial" w:cs="Calibri"/>
          <w:b/>
          <w:sz w:val="22"/>
          <w:szCs w:val="22"/>
          <w:rtl w:val="0"/>
        </w:rPr>
        <w:t>Nombre del producto:</w:t>
      </w:r>
      <w:r>
        <w:rPr>
          <w:rFonts w:hint="default" w:ascii="Calibri" w:hAnsi="Calibri" w:eastAsia="Arial" w:cs="Calibri"/>
          <w:sz w:val="22"/>
          <w:szCs w:val="22"/>
          <w:rtl w:val="0"/>
        </w:rPr>
        <w:t xml:space="preserve"> </w:t>
      </w:r>
      <w:r>
        <w:rPr>
          <w:rFonts w:hint="default" w:ascii="Calibri" w:hAnsi="Calibri" w:eastAsia="Arial" w:cs="Calibri"/>
          <w:sz w:val="22"/>
          <w:szCs w:val="22"/>
          <w:rtl w:val="0"/>
          <w:lang w:val="es-CO"/>
        </w:rPr>
        <w:t>GSA - Gestion del sistema acuaponico</w:t>
      </w:r>
    </w:p>
    <w:p w14:paraId="00000023">
      <w:pPr>
        <w:numPr>
          <w:ilvl w:val="0"/>
          <w:numId w:val="3"/>
        </w:numPr>
        <w:ind w:left="720" w:hanging="360"/>
        <w:rPr>
          <w:rFonts w:hint="default" w:ascii="Calibri" w:hAnsi="Calibri" w:eastAsia="Arial" w:cs="Calibri"/>
          <w:sz w:val="22"/>
          <w:szCs w:val="22"/>
        </w:rPr>
      </w:pPr>
      <w:r>
        <w:rPr>
          <w:rFonts w:hint="default" w:ascii="Calibri" w:hAnsi="Calibri" w:eastAsia="Arial" w:cs="Calibri"/>
          <w:b/>
          <w:sz w:val="22"/>
          <w:szCs w:val="22"/>
          <w:rtl w:val="0"/>
        </w:rPr>
        <w:t>Versión:</w:t>
      </w:r>
      <w:r>
        <w:rPr>
          <w:rFonts w:hint="default" w:ascii="Calibri" w:hAnsi="Calibri" w:eastAsia="Arial" w:cs="Calibri"/>
          <w:sz w:val="22"/>
          <w:szCs w:val="22"/>
          <w:rtl w:val="0"/>
        </w:rPr>
        <w:t xml:space="preserve"> 1.0</w:t>
      </w:r>
    </w:p>
    <w:p w14:paraId="00000024">
      <w:pPr>
        <w:numPr>
          <w:ilvl w:val="0"/>
          <w:numId w:val="3"/>
        </w:numPr>
        <w:ind w:left="720" w:hanging="360"/>
        <w:rPr>
          <w:rFonts w:hint="default" w:ascii="Calibri" w:hAnsi="Calibri" w:eastAsia="Arial" w:cs="Calibri"/>
          <w:sz w:val="22"/>
          <w:szCs w:val="22"/>
        </w:rPr>
      </w:pPr>
      <w:r>
        <w:rPr>
          <w:rFonts w:hint="default" w:ascii="Calibri" w:hAnsi="Calibri" w:eastAsia="Arial" w:cs="Calibri"/>
          <w:b/>
          <w:sz w:val="22"/>
          <w:szCs w:val="22"/>
          <w:rtl w:val="0"/>
        </w:rPr>
        <w:t>Repositorio / URL de entrega:</w:t>
      </w:r>
      <w:r>
        <w:rPr>
          <w:rFonts w:hint="default" w:ascii="Calibri" w:hAnsi="Calibri" w:eastAsia="Arial" w:cs="Calibri"/>
          <w:sz w:val="22"/>
          <w:szCs w:val="22"/>
          <w:rtl w:val="0"/>
        </w:rPr>
        <w:t xml:space="preserve"> https://github.com/juan202006-svg/sicefados.git</w:t>
      </w:r>
    </w:p>
    <w:p w14:paraId="00000025">
      <w:pPr>
        <w:numPr>
          <w:ilvl w:val="0"/>
          <w:numId w:val="3"/>
        </w:numPr>
        <w:ind w:left="720" w:hanging="360"/>
        <w:rPr>
          <w:rFonts w:hint="default" w:ascii="Calibri" w:hAnsi="Calibri" w:eastAsia="Arial" w:cs="Calibri"/>
          <w:sz w:val="22"/>
          <w:szCs w:val="22"/>
        </w:rPr>
      </w:pPr>
      <w:r>
        <w:rPr>
          <w:rFonts w:hint="default" w:ascii="Calibri" w:hAnsi="Calibri" w:eastAsia="Arial" w:cs="Calibri"/>
          <w:b/>
          <w:sz w:val="22"/>
          <w:szCs w:val="22"/>
          <w:rtl w:val="0"/>
        </w:rPr>
        <w:t>Descripción breve (máx. 3 líneas):</w:t>
      </w:r>
      <w:r>
        <w:rPr>
          <w:rFonts w:hint="default" w:ascii="Calibri" w:hAnsi="Calibri" w:eastAsia="Arial" w:cs="Calibri"/>
          <w:sz w:val="22"/>
          <w:szCs w:val="22"/>
          <w:rtl w:val="0"/>
        </w:rPr>
        <w:t xml:space="preserve"> </w:t>
      </w:r>
      <w:r>
        <w:rPr>
          <w:rFonts w:hint="default" w:ascii="Calibri" w:hAnsi="Calibri" w:eastAsia="Arial" w:cs="Calibri"/>
          <w:sz w:val="22"/>
          <w:szCs w:val="22"/>
          <w:rtl w:val="0"/>
          <w:lang w:val="es-CO"/>
        </w:rPr>
        <w:t xml:space="preserve">El software que </w:t>
      </w:r>
      <w:r>
        <w:rPr>
          <w:rFonts w:hint="default" w:ascii="Calibri" w:hAnsi="Calibri" w:eastAsia="Arial" w:cs="Calibri"/>
          <w:b/>
          <w:bCs/>
          <w:sz w:val="22"/>
          <w:szCs w:val="22"/>
          <w:rtl w:val="0"/>
          <w:lang w:val="es-CO"/>
        </w:rPr>
        <w:t xml:space="preserve">Gestión de sistemas acuaponicos </w:t>
      </w:r>
      <w:r>
        <w:rPr>
          <w:rFonts w:hint="default" w:ascii="Calibri" w:hAnsi="Calibri" w:eastAsia="Arial" w:cs="Calibri"/>
          <w:sz w:val="22"/>
          <w:szCs w:val="22"/>
          <w:rtl w:val="0"/>
          <w:lang w:val="es-CO"/>
        </w:rPr>
        <w:t>se diseño con el fin llevar un registro de control de cultivos, seguimientos cosechas y resiembras de  los sistemas acuaponicos de la unidad acuicola del CEFA.</w:t>
      </w:r>
    </w:p>
    <w:p w14:paraId="00000026">
      <w:pPr>
        <w:ind w:left="0" w:firstLine="0"/>
        <w:rPr>
          <w:rFonts w:hint="default" w:ascii="Calibri" w:hAnsi="Calibri" w:eastAsia="Arial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</w:rPr>
        <w:br w:type="page"/>
      </w:r>
    </w:p>
    <w:p w14:paraId="00000027">
      <w:pPr>
        <w:ind w:left="0" w:firstLine="0"/>
        <w:rPr>
          <w:rFonts w:hint="default" w:ascii="Calibri" w:hAnsi="Calibri" w:eastAsia="Arial" w:cs="Calibri"/>
          <w:sz w:val="24"/>
          <w:szCs w:val="24"/>
        </w:rPr>
      </w:pPr>
    </w:p>
    <w:p w14:paraId="00000028">
      <w:pPr>
        <w:rPr>
          <w:rFonts w:hint="default" w:ascii="Calibri" w:hAnsi="Calibri" w:eastAsia="Arial" w:cs="Calibri"/>
          <w:b/>
          <w:sz w:val="24"/>
          <w:szCs w:val="24"/>
        </w:rPr>
      </w:pPr>
      <w:r>
        <w:rPr>
          <w:rFonts w:hint="default" w:ascii="Calibri" w:hAnsi="Calibri" w:eastAsia="Arial" w:cs="Calibri"/>
          <w:b/>
          <w:sz w:val="24"/>
          <w:szCs w:val="24"/>
          <w:rtl w:val="0"/>
        </w:rPr>
        <w:t>4. Entregables anexos</w:t>
      </w:r>
    </w:p>
    <w:p w14:paraId="00000029">
      <w:pPr>
        <w:rPr>
          <w:rFonts w:hint="default" w:ascii="Calibri" w:hAnsi="Calibri" w:eastAsia="Arial" w:cs="Calibri"/>
          <w:sz w:val="24"/>
          <w:szCs w:val="24"/>
        </w:rPr>
      </w:pPr>
      <w:r>
        <w:rPr>
          <w:rFonts w:hint="default" w:ascii="Calibri" w:hAnsi="Calibri" w:eastAsia="Arial" w:cs="Calibri"/>
          <w:sz w:val="24"/>
          <w:szCs w:val="24"/>
          <w:rtl w:val="0"/>
        </w:rPr>
        <w:t>Marcar el estado y registrar la ubicación / evidencia.</w:t>
      </w:r>
    </w:p>
    <w:tbl>
      <w:tblPr>
        <w:tblStyle w:val="41"/>
        <w:tblW w:w="935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"/>
        <w:gridCol w:w="3342"/>
        <w:gridCol w:w="2096"/>
        <w:gridCol w:w="1958"/>
        <w:gridCol w:w="1617"/>
      </w:tblGrid>
      <w:tr w14:paraId="73600A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A">
            <w:pPr>
              <w:spacing w:after="160" w:line="278" w:lineRule="auto"/>
              <w:rPr>
                <w:rFonts w:hint="default" w:ascii="Calibri" w:hAnsi="Calibri" w:eastAsia="Arial" w:cs="Calibri"/>
                <w:b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b/>
                <w:sz w:val="24"/>
                <w:szCs w:val="24"/>
                <w:rtl w:val="0"/>
              </w:rPr>
              <w:t>#</w:t>
            </w:r>
          </w:p>
        </w:tc>
        <w:tc>
          <w:p w14:paraId="0000002B">
            <w:pPr>
              <w:spacing w:after="160" w:line="278" w:lineRule="auto"/>
              <w:rPr>
                <w:rFonts w:hint="default" w:ascii="Calibri" w:hAnsi="Calibri" w:eastAsia="Arial" w:cs="Calibri"/>
                <w:b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b/>
                <w:sz w:val="24"/>
                <w:szCs w:val="24"/>
                <w:rtl w:val="0"/>
              </w:rPr>
              <w:t>Entregable</w:t>
            </w:r>
          </w:p>
        </w:tc>
        <w:tc>
          <w:p w14:paraId="0000002C">
            <w:pPr>
              <w:spacing w:after="160" w:line="278" w:lineRule="auto"/>
              <w:rPr>
                <w:rFonts w:hint="default" w:ascii="Calibri" w:hAnsi="Calibri" w:eastAsia="Arial" w:cs="Calibri"/>
                <w:b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b/>
                <w:sz w:val="24"/>
                <w:szCs w:val="24"/>
                <w:rtl w:val="0"/>
              </w:rPr>
              <w:t>Entregado (Sí/No/NA)</w:t>
            </w:r>
          </w:p>
        </w:tc>
        <w:tc>
          <w:tcPr>
            <w:tcW w:w="1958" w:type="dxa"/>
          </w:tcPr>
          <w:p w14:paraId="0000002D">
            <w:pPr>
              <w:spacing w:after="160" w:line="278" w:lineRule="auto"/>
              <w:rPr>
                <w:rFonts w:hint="default" w:ascii="Calibri" w:hAnsi="Calibri" w:eastAsia="Arial" w:cs="Calibri"/>
                <w:b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b/>
                <w:sz w:val="24"/>
                <w:szCs w:val="24"/>
                <w:rtl w:val="0"/>
              </w:rPr>
              <w:t>Ubicación/URL</w:t>
            </w:r>
          </w:p>
        </w:tc>
        <w:tc>
          <w:tcPr>
            <w:tcW w:w="1617" w:type="dxa"/>
          </w:tcPr>
          <w:p w14:paraId="0000002E">
            <w:pPr>
              <w:spacing w:after="160" w:line="278" w:lineRule="auto"/>
              <w:rPr>
                <w:rFonts w:hint="default" w:ascii="Calibri" w:hAnsi="Calibri" w:eastAsia="Arial" w:cs="Calibri"/>
                <w:b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b/>
                <w:sz w:val="24"/>
                <w:szCs w:val="24"/>
                <w:rtl w:val="0"/>
              </w:rPr>
              <w:t>Observaciones</w:t>
            </w:r>
          </w:p>
        </w:tc>
      </w:tr>
      <w:tr w14:paraId="413BFE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F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1</w:t>
            </w:r>
          </w:p>
        </w:tc>
        <w:tc>
          <w:p w14:paraId="00000030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Código fuente (repo o .zip)</w:t>
            </w:r>
          </w:p>
        </w:tc>
        <w:tc>
          <w:p w14:paraId="00000031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  <w:lang w:val="es-CO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lang w:val="es-CO"/>
              </w:rPr>
              <w:t xml:space="preserve">Si </w:t>
            </w:r>
          </w:p>
        </w:tc>
        <w:tc>
          <w:tcPr>
            <w:tcW w:w="1958" w:type="dxa"/>
          </w:tcPr>
          <w:p w14:paraId="00000032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/>
                <w:sz w:val="24"/>
                <w:szCs w:val="24"/>
              </w:rPr>
              <w:t>https://github.com/juan202006-svg/sicefados.git</w:t>
            </w:r>
          </w:p>
        </w:tc>
        <w:tc>
          <w:tcPr>
            <w:tcW w:w="1617" w:type="dxa"/>
          </w:tcPr>
          <w:p w14:paraId="00000033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[ ]</w:t>
            </w:r>
          </w:p>
        </w:tc>
      </w:tr>
      <w:tr w14:paraId="386E2A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4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2</w:t>
            </w:r>
          </w:p>
        </w:tc>
        <w:tc>
          <w:p w14:paraId="00000035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Manual de usuario</w:t>
            </w:r>
          </w:p>
        </w:tc>
        <w:tc>
          <w:p w14:paraId="00000036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  <w:lang w:val="es-CO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lang w:val="es-CO"/>
              </w:rPr>
              <w:t>Si</w:t>
            </w:r>
          </w:p>
        </w:tc>
        <w:tc>
          <w:tcPr>
            <w:tcW w:w="1958" w:type="dxa"/>
          </w:tcPr>
          <w:p w14:paraId="00000037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  <w:lang w:val="es-CO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lang w:val="es-CO"/>
              </w:rPr>
              <w:t>Dentro del sistemas para descargarlo.</w:t>
            </w:r>
          </w:p>
        </w:tc>
        <w:tc>
          <w:tcPr>
            <w:tcW w:w="1617" w:type="dxa"/>
          </w:tcPr>
          <w:p w14:paraId="00000038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[ ]</w:t>
            </w:r>
          </w:p>
        </w:tc>
      </w:tr>
      <w:tr w14:paraId="77D0FC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9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3</w:t>
            </w:r>
          </w:p>
        </w:tc>
        <w:tc>
          <w:p w14:paraId="0000003A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Manual técnico / instalación</w:t>
            </w:r>
          </w:p>
        </w:tc>
        <w:tc>
          <w:p w14:paraId="0000003B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  <w:lang w:val="es-CO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lang w:val="es-CO"/>
              </w:rPr>
              <w:t>Si</w:t>
            </w:r>
          </w:p>
        </w:tc>
        <w:tc>
          <w:tcPr>
            <w:tcW w:w="1958" w:type="dxa"/>
          </w:tcPr>
          <w:p w14:paraId="0000003C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  <w:lang w:val="es-CO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lang w:val="es-CO"/>
              </w:rPr>
              <w:t>Capeta dentro del sistema de toda la documentación.</w:t>
            </w:r>
          </w:p>
        </w:tc>
        <w:tc>
          <w:tcPr>
            <w:tcW w:w="1617" w:type="dxa"/>
          </w:tcPr>
          <w:p w14:paraId="0000003D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[ ]</w:t>
            </w:r>
          </w:p>
        </w:tc>
      </w:tr>
      <w:tr w14:paraId="5E97B87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E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4</w:t>
            </w:r>
          </w:p>
        </w:tc>
        <w:tc>
          <w:p w14:paraId="0000003F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Video de demostración (3–5 min)</w:t>
            </w:r>
          </w:p>
        </w:tc>
        <w:tc>
          <w:p w14:paraId="00000040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  <w:lang w:val="es-CO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lang w:val="es-CO"/>
              </w:rPr>
              <w:t>NA</w:t>
            </w:r>
          </w:p>
        </w:tc>
        <w:tc>
          <w:tcPr>
            <w:tcW w:w="1958" w:type="dxa"/>
          </w:tcPr>
          <w:p w14:paraId="00000041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[ ]</w:t>
            </w:r>
          </w:p>
        </w:tc>
        <w:tc>
          <w:tcPr>
            <w:tcW w:w="1617" w:type="dxa"/>
          </w:tcPr>
          <w:p w14:paraId="00000042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[ ]</w:t>
            </w:r>
          </w:p>
        </w:tc>
      </w:tr>
      <w:tr w14:paraId="579D90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3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5</w:t>
            </w:r>
          </w:p>
        </w:tc>
        <w:tc>
          <w:p w14:paraId="00000044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Backlog / Historias de usuario</w:t>
            </w:r>
          </w:p>
        </w:tc>
        <w:tc>
          <w:p w14:paraId="00000045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  <w:lang w:val="es-CO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lang w:val="es-CO"/>
              </w:rPr>
              <w:t>Si</w:t>
            </w:r>
          </w:p>
        </w:tc>
        <w:tc>
          <w:tcPr>
            <w:tcW w:w="1958" w:type="dxa"/>
          </w:tcPr>
          <w:p w14:paraId="00000046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  <w:lang w:val="es-CO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lang w:val="es-CO"/>
              </w:rPr>
              <w:t>Capeta dentro del sistema de toda la documentación.</w:t>
            </w:r>
          </w:p>
        </w:tc>
        <w:tc>
          <w:tcPr>
            <w:tcW w:w="1617" w:type="dxa"/>
          </w:tcPr>
          <w:p w14:paraId="00000047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[ ]</w:t>
            </w:r>
          </w:p>
        </w:tc>
      </w:tr>
      <w:tr w14:paraId="542D59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8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6</w:t>
            </w:r>
          </w:p>
        </w:tc>
        <w:tc>
          <w:p w14:paraId="00000049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Plan y reporte de pruebas</w:t>
            </w:r>
          </w:p>
        </w:tc>
        <w:tc>
          <w:p w14:paraId="0000004A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  <w:lang w:val="es-CO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lang w:val="es-CO"/>
              </w:rPr>
              <w:t>Si</w:t>
            </w:r>
          </w:p>
        </w:tc>
        <w:tc>
          <w:tcPr>
            <w:tcW w:w="1958" w:type="dxa"/>
          </w:tcPr>
          <w:p w14:paraId="0000004B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lang w:val="es-CO"/>
              </w:rPr>
              <w:t>Capeta dentro del sistema de toda la documentación.</w:t>
            </w:r>
          </w:p>
        </w:tc>
        <w:tc>
          <w:tcPr>
            <w:tcW w:w="1617" w:type="dxa"/>
          </w:tcPr>
          <w:p w14:paraId="0000004C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[ ]</w:t>
            </w:r>
          </w:p>
        </w:tc>
      </w:tr>
      <w:tr w14:paraId="27D8C3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D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7</w:t>
            </w:r>
          </w:p>
        </w:tc>
        <w:tc>
          <w:p w14:paraId="0000004E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Diagramas (casos de uso/arquitectura)</w:t>
            </w:r>
          </w:p>
        </w:tc>
        <w:tc>
          <w:p w14:paraId="0000004F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  <w:lang w:val="es-CO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lang w:val="es-CO"/>
              </w:rPr>
              <w:t>Si</w:t>
            </w:r>
          </w:p>
        </w:tc>
        <w:tc>
          <w:tcPr>
            <w:tcW w:w="1958" w:type="dxa"/>
          </w:tcPr>
          <w:p w14:paraId="00000050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lang w:val="es-CO"/>
              </w:rPr>
              <w:t>Capeta dentro del sistema de toda la documentación.</w:t>
            </w:r>
          </w:p>
        </w:tc>
        <w:tc>
          <w:tcPr>
            <w:tcW w:w="1617" w:type="dxa"/>
          </w:tcPr>
          <w:p w14:paraId="00000051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[ ]</w:t>
            </w:r>
          </w:p>
        </w:tc>
      </w:tr>
      <w:tr w14:paraId="0ABF5F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2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8</w:t>
            </w:r>
          </w:p>
        </w:tc>
        <w:tc>
          <w:p w14:paraId="00000053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Archivo LICENSE / nota de licencia</w:t>
            </w:r>
          </w:p>
        </w:tc>
        <w:tc>
          <w:p w14:paraId="00000054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  <w:lang w:val="es-CO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lang w:val="es-CO"/>
              </w:rPr>
              <w:t>NA</w:t>
            </w:r>
          </w:p>
        </w:tc>
        <w:tc>
          <w:tcPr>
            <w:tcW w:w="1958" w:type="dxa"/>
          </w:tcPr>
          <w:p w14:paraId="00000055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[ ]</w:t>
            </w:r>
          </w:p>
        </w:tc>
        <w:tc>
          <w:tcPr>
            <w:tcW w:w="1617" w:type="dxa"/>
          </w:tcPr>
          <w:p w14:paraId="00000056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[ ]</w:t>
            </w:r>
          </w:p>
        </w:tc>
      </w:tr>
      <w:tr w14:paraId="5D2CFE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7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9</w:t>
            </w:r>
          </w:p>
        </w:tc>
        <w:tc>
          <w:p w14:paraId="00000058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Paquete instalable / release</w:t>
            </w:r>
          </w:p>
        </w:tc>
        <w:tc>
          <w:p w14:paraId="00000059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  <w:lang w:val="es-CO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lang w:val="es-CO"/>
              </w:rPr>
              <w:t>NA</w:t>
            </w:r>
          </w:p>
        </w:tc>
        <w:tc>
          <w:tcPr>
            <w:tcW w:w="1958" w:type="dxa"/>
          </w:tcPr>
          <w:p w14:paraId="0000005A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[ ]</w:t>
            </w:r>
          </w:p>
        </w:tc>
        <w:tc>
          <w:tcPr>
            <w:tcW w:w="1617" w:type="dxa"/>
          </w:tcPr>
          <w:p w14:paraId="0000005B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[ ]</w:t>
            </w:r>
          </w:p>
        </w:tc>
      </w:tr>
    </w:tbl>
    <w:p w14:paraId="0000005C">
      <w:pPr>
        <w:rPr>
          <w:rFonts w:hint="default" w:ascii="Calibri" w:hAnsi="Calibri" w:eastAsia="Arial" w:cs="Calibri"/>
          <w:b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br w:type="page"/>
      </w:r>
    </w:p>
    <w:p w14:paraId="0000005D">
      <w:pPr>
        <w:rPr>
          <w:rFonts w:hint="default" w:ascii="Calibri" w:hAnsi="Calibri" w:eastAsia="Arial" w:cs="Calibri"/>
          <w:b/>
          <w:sz w:val="24"/>
          <w:szCs w:val="24"/>
        </w:rPr>
      </w:pPr>
    </w:p>
    <w:p w14:paraId="0000005E">
      <w:pPr>
        <w:rPr>
          <w:rFonts w:hint="default" w:ascii="Calibri" w:hAnsi="Calibri" w:eastAsia="Arial" w:cs="Calibri"/>
          <w:b/>
          <w:sz w:val="24"/>
          <w:szCs w:val="24"/>
        </w:rPr>
      </w:pPr>
      <w:r>
        <w:rPr>
          <w:rFonts w:hint="default" w:ascii="Calibri" w:hAnsi="Calibri" w:eastAsia="Arial" w:cs="Calibri"/>
          <w:b/>
          <w:sz w:val="24"/>
          <w:szCs w:val="24"/>
          <w:rtl w:val="0"/>
        </w:rPr>
        <w:t>5. Requisitos de ejecución</w:t>
      </w:r>
    </w:p>
    <w:p w14:paraId="0000005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0" w:right="0" w:firstLine="0"/>
        <w:jc w:val="left"/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  </w:t>
      </w:r>
      <w:r>
        <w:rPr>
          <w:rFonts w:hint="default" w:ascii="Calibri" w:hAnsi="Calibri" w:eastAsia="Arial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SO / Plataforma:</w:t>
      </w: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Web (compatible con Windows; navegador Google Chrome o Edge).</w:t>
      </w:r>
    </w:p>
    <w:p w14:paraId="000000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0" w:right="0" w:firstLine="0"/>
        <w:jc w:val="left"/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  </w:t>
      </w:r>
      <w:r>
        <w:rPr>
          <w:rFonts w:hint="default" w:ascii="Calibri" w:hAnsi="Calibri" w:eastAsia="Arial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Dependencias / Versiones:</w:t>
      </w: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Node.js v18, </w:t>
      </w: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s-CO"/>
        </w:rPr>
        <w:t xml:space="preserve">laravel V8, </w:t>
      </w: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, Bootstrap v</w:t>
      </w: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s-CO"/>
        </w:rPr>
        <w:t>4</w:t>
      </w: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 w14:paraId="0000006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0" w:right="0" w:firstLine="0"/>
        <w:jc w:val="left"/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  </w:t>
      </w:r>
      <w:r>
        <w:rPr>
          <w:rFonts w:hint="default" w:ascii="Calibri" w:hAnsi="Calibri" w:eastAsia="Arial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Base de datos:</w:t>
      </w: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s-CO"/>
        </w:rPr>
        <w:t>MySQL V (Localmente)</w:t>
      </w: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 w14:paraId="0000006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0" w:right="0" w:firstLine="0"/>
        <w:jc w:val="left"/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  </w:t>
      </w:r>
      <w:r>
        <w:rPr>
          <w:rFonts w:hint="default" w:ascii="Calibri" w:hAnsi="Calibri" w:eastAsia="Arial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Variables de entorno:</w:t>
      </w: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Archivo .env de ejemplo incluido en el repositorio (conexión a MongoDB, puerto de ejecución).</w:t>
      </w:r>
    </w:p>
    <w:p w14:paraId="0000006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0" w:right="0" w:firstLine="0"/>
        <w:jc w:val="left"/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  </w:t>
      </w:r>
      <w:r>
        <w:rPr>
          <w:rFonts w:hint="default" w:ascii="Calibri" w:hAnsi="Calibri" w:eastAsia="Arial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Credenciales de prueba (si aplica):</w:t>
      </w:r>
    </w:p>
    <w:p w14:paraId="00000064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720" w:right="0" w:hanging="360"/>
        <w:jc w:val="left"/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Usuario: test@sena.edu.co</w:t>
      </w:r>
    </w:p>
    <w:p w14:paraId="00000065">
      <w:pPr>
        <w:keepNext w:val="0"/>
        <w:keepLines w:val="0"/>
        <w:pageBreakBefore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720" w:right="0" w:hanging="360"/>
        <w:jc w:val="left"/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Clave: 123456</w:t>
      </w:r>
    </w:p>
    <w:p w14:paraId="00000066">
      <w:pPr>
        <w:rPr>
          <w:rFonts w:hint="default" w:ascii="Calibri" w:hAnsi="Calibri" w:eastAsia="Arial" w:cs="Calibri"/>
          <w:b/>
          <w:sz w:val="24"/>
          <w:szCs w:val="24"/>
        </w:rPr>
      </w:pPr>
      <w:r>
        <w:rPr>
          <w:rFonts w:hint="default" w:ascii="Calibri" w:hAnsi="Calibri" w:eastAsia="Arial" w:cs="Calibri"/>
          <w:b/>
          <w:sz w:val="24"/>
          <w:szCs w:val="24"/>
          <w:rtl w:val="0"/>
        </w:rPr>
        <w:t>6. Pruebas y aceptación</w:t>
      </w:r>
    </w:p>
    <w:p w14:paraId="00000067">
      <w:pPr>
        <w:rPr>
          <w:rFonts w:hint="default" w:ascii="Calibri" w:hAnsi="Calibri" w:eastAsia="Arial" w:cs="Calibri"/>
          <w:sz w:val="24"/>
          <w:szCs w:val="24"/>
        </w:rPr>
      </w:pPr>
      <w:r>
        <w:rPr>
          <w:rFonts w:hint="default" w:ascii="Calibri" w:hAnsi="Calibri" w:eastAsia="Arial" w:cs="Calibri"/>
          <w:b/>
          <w:sz w:val="24"/>
          <w:szCs w:val="24"/>
          <w:rtl w:val="0"/>
        </w:rPr>
        <w:t>Resumen de pruebas ejecutadas</w:t>
      </w:r>
    </w:p>
    <w:tbl>
      <w:tblPr>
        <w:tblStyle w:val="42"/>
        <w:tblW w:w="82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8"/>
        <w:gridCol w:w="1946"/>
        <w:gridCol w:w="3118"/>
        <w:gridCol w:w="1843"/>
      </w:tblGrid>
      <w:tr w14:paraId="17F04B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8">
            <w:pPr>
              <w:spacing w:after="0" w:line="240" w:lineRule="auto"/>
              <w:jc w:val="center"/>
              <w:rPr>
                <w:rFonts w:hint="default" w:ascii="Calibri" w:hAnsi="Calibri" w:eastAsia="Arial" w:cs="Calibri"/>
                <w:b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b/>
                <w:sz w:val="24"/>
                <w:szCs w:val="24"/>
                <w:rtl w:val="0"/>
              </w:rPr>
              <w:t>Fecha</w:t>
            </w:r>
          </w:p>
        </w:tc>
        <w:tc>
          <w:p w14:paraId="00000069">
            <w:pPr>
              <w:spacing w:after="0" w:line="240" w:lineRule="auto"/>
              <w:jc w:val="center"/>
              <w:rPr>
                <w:rFonts w:hint="default" w:ascii="Calibri" w:hAnsi="Calibri" w:eastAsia="Arial" w:cs="Calibri"/>
                <w:b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b/>
                <w:sz w:val="24"/>
                <w:szCs w:val="24"/>
                <w:rtl w:val="0"/>
              </w:rPr>
              <w:t>Entorno</w:t>
            </w:r>
          </w:p>
        </w:tc>
        <w:tc>
          <w:p w14:paraId="0000006A">
            <w:pPr>
              <w:spacing w:after="0" w:line="240" w:lineRule="auto"/>
              <w:jc w:val="center"/>
              <w:rPr>
                <w:rFonts w:hint="default" w:ascii="Calibri" w:hAnsi="Calibri" w:eastAsia="Arial" w:cs="Calibri"/>
                <w:b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b/>
                <w:sz w:val="24"/>
                <w:szCs w:val="24"/>
                <w:rtl w:val="0"/>
              </w:rPr>
              <w:t>Tipo de prueba</w:t>
            </w:r>
          </w:p>
        </w:tc>
        <w:tc>
          <w:p w14:paraId="0000006B">
            <w:pPr>
              <w:spacing w:after="0" w:line="240" w:lineRule="auto"/>
              <w:jc w:val="center"/>
              <w:rPr>
                <w:rFonts w:hint="default" w:ascii="Calibri" w:hAnsi="Calibri" w:eastAsia="Arial" w:cs="Calibri"/>
                <w:b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b/>
                <w:sz w:val="24"/>
                <w:szCs w:val="24"/>
                <w:rtl w:val="0"/>
              </w:rPr>
              <w:t>Resultado</w:t>
            </w:r>
          </w:p>
        </w:tc>
      </w:tr>
      <w:tr w14:paraId="507B6B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C">
            <w:pPr>
              <w:spacing w:after="0" w:line="240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15/08/2025</w:t>
            </w:r>
          </w:p>
        </w:tc>
        <w:tc>
          <w:p w14:paraId="0000006D">
            <w:pPr>
              <w:spacing w:after="0" w:line="240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Dev</w:t>
            </w:r>
          </w:p>
        </w:tc>
        <w:tc>
          <w:p w14:paraId="0000006E">
            <w:pPr>
              <w:spacing w:after="0" w:line="240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Pruebas unitarias</w:t>
            </w:r>
          </w:p>
        </w:tc>
        <w:tc>
          <w:p w14:paraId="0000006F">
            <w:pPr>
              <w:spacing w:after="0" w:line="240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OK</w:t>
            </w:r>
          </w:p>
        </w:tc>
      </w:tr>
      <w:tr w14:paraId="42A222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0">
            <w:pPr>
              <w:spacing w:after="0" w:line="240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16/08/2025</w:t>
            </w:r>
          </w:p>
        </w:tc>
        <w:tc>
          <w:p w14:paraId="00000071">
            <w:pPr>
              <w:spacing w:after="0" w:line="240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Test</w:t>
            </w:r>
          </w:p>
        </w:tc>
        <w:tc>
          <w:p w14:paraId="00000072">
            <w:pPr>
              <w:spacing w:after="0" w:line="240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Pruebas funcionales</w:t>
            </w:r>
          </w:p>
        </w:tc>
        <w:tc>
          <w:p w14:paraId="00000073">
            <w:pPr>
              <w:spacing w:after="0" w:line="240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OK</w:t>
            </w:r>
          </w:p>
        </w:tc>
      </w:tr>
    </w:tbl>
    <w:p w14:paraId="00000074">
      <w:pPr>
        <w:rPr>
          <w:rFonts w:hint="default" w:ascii="Calibri" w:hAnsi="Calibri" w:eastAsia="Arial" w:cs="Calibri"/>
          <w:b/>
          <w:sz w:val="24"/>
          <w:szCs w:val="24"/>
        </w:rPr>
      </w:pPr>
    </w:p>
    <w:p w14:paraId="00000075">
      <w:pPr>
        <w:rPr>
          <w:rFonts w:hint="default" w:ascii="Calibri" w:hAnsi="Calibri" w:eastAsia="Arial" w:cs="Calibri"/>
          <w:b/>
          <w:sz w:val="24"/>
          <w:szCs w:val="24"/>
        </w:rPr>
      </w:pPr>
    </w:p>
    <w:p w14:paraId="00000076">
      <w:pPr>
        <w:rPr>
          <w:rFonts w:hint="default" w:ascii="Calibri" w:hAnsi="Calibri" w:eastAsia="Arial" w:cs="Calibri"/>
          <w:b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br w:type="page"/>
      </w:r>
    </w:p>
    <w:p w14:paraId="00000077">
      <w:pPr>
        <w:rPr>
          <w:rFonts w:hint="default" w:ascii="Calibri" w:hAnsi="Calibri" w:eastAsia="Arial" w:cs="Calibri"/>
          <w:b/>
          <w:sz w:val="24"/>
          <w:szCs w:val="24"/>
        </w:rPr>
      </w:pPr>
    </w:p>
    <w:p w14:paraId="00000078">
      <w:pPr>
        <w:rPr>
          <w:rFonts w:hint="default" w:ascii="Calibri" w:hAnsi="Calibri" w:eastAsia="Arial" w:cs="Calibri"/>
          <w:sz w:val="24"/>
          <w:szCs w:val="24"/>
        </w:rPr>
      </w:pPr>
      <w:r>
        <w:rPr>
          <w:rFonts w:hint="default" w:ascii="Calibri" w:hAnsi="Calibri" w:eastAsia="Arial" w:cs="Calibri"/>
          <w:b/>
          <w:sz w:val="24"/>
          <w:szCs w:val="24"/>
          <w:rtl w:val="0"/>
        </w:rPr>
        <w:t>Criterios de aceptación</w:t>
      </w:r>
    </w:p>
    <w:tbl>
      <w:tblPr>
        <w:tblStyle w:val="43"/>
        <w:tblW w:w="807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"/>
        <w:gridCol w:w="4704"/>
        <w:gridCol w:w="1793"/>
        <w:gridCol w:w="1244"/>
      </w:tblGrid>
      <w:tr w14:paraId="0B2CB7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9">
            <w:pPr>
              <w:spacing w:after="160" w:line="278" w:lineRule="auto"/>
              <w:rPr>
                <w:rFonts w:hint="default" w:ascii="Calibri" w:hAnsi="Calibri" w:eastAsia="Arial" w:cs="Calibri"/>
                <w:b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b/>
                <w:sz w:val="24"/>
                <w:szCs w:val="24"/>
                <w:rtl w:val="0"/>
              </w:rPr>
              <w:t>#</w:t>
            </w:r>
          </w:p>
        </w:tc>
        <w:tc>
          <w:p w14:paraId="0000007A">
            <w:pPr>
              <w:spacing w:after="160" w:line="278" w:lineRule="auto"/>
              <w:rPr>
                <w:rFonts w:hint="default" w:ascii="Calibri" w:hAnsi="Calibri" w:eastAsia="Arial" w:cs="Calibri"/>
                <w:b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b/>
                <w:sz w:val="24"/>
                <w:szCs w:val="24"/>
                <w:rtl w:val="0"/>
              </w:rPr>
              <w:t>Criterio</w:t>
            </w:r>
          </w:p>
        </w:tc>
        <w:tc>
          <w:p w14:paraId="0000007B">
            <w:pPr>
              <w:spacing w:after="160" w:line="278" w:lineRule="auto"/>
              <w:rPr>
                <w:rFonts w:hint="default" w:ascii="Calibri" w:hAnsi="Calibri" w:eastAsia="Arial" w:cs="Calibri"/>
                <w:b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b/>
                <w:sz w:val="24"/>
                <w:szCs w:val="24"/>
                <w:rtl w:val="0"/>
              </w:rPr>
              <w:t>Cumple (Sí/No)</w:t>
            </w:r>
          </w:p>
        </w:tc>
        <w:tc>
          <w:p w14:paraId="0000007C">
            <w:pPr>
              <w:spacing w:after="160" w:line="278" w:lineRule="auto"/>
              <w:rPr>
                <w:rFonts w:hint="default" w:ascii="Calibri" w:hAnsi="Calibri" w:eastAsia="Arial" w:cs="Calibri"/>
                <w:b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b/>
                <w:sz w:val="24"/>
                <w:szCs w:val="24"/>
                <w:rtl w:val="0"/>
              </w:rPr>
              <w:t>Evidencia</w:t>
            </w:r>
          </w:p>
        </w:tc>
      </w:tr>
      <w:tr w14:paraId="21ED3A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D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1</w:t>
            </w:r>
          </w:p>
        </w:tc>
        <w:tc>
          <w:p w14:paraId="0000007E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Cumple historias de usuario priorizadas</w:t>
            </w:r>
          </w:p>
        </w:tc>
        <w:tc>
          <w:p w14:paraId="0000007F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  <w:lang w:val="es-CO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lang w:val="es-CO"/>
              </w:rPr>
              <w:t>SI</w:t>
            </w:r>
          </w:p>
        </w:tc>
        <w:tc>
          <w:p w14:paraId="00000080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[ ]</w:t>
            </w:r>
          </w:p>
        </w:tc>
      </w:tr>
      <w:tr w14:paraId="57074C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81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2</w:t>
            </w:r>
          </w:p>
        </w:tc>
        <w:tc>
          <w:p w14:paraId="00000082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Instalación y arranque sin errores</w:t>
            </w:r>
          </w:p>
        </w:tc>
        <w:tc>
          <w:p w14:paraId="00000083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  <w:lang w:val="es-CO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lang w:val="es-CO"/>
              </w:rPr>
              <w:t>SI</w:t>
            </w:r>
          </w:p>
        </w:tc>
        <w:tc>
          <w:p w14:paraId="00000084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[ ]</w:t>
            </w:r>
          </w:p>
        </w:tc>
      </w:tr>
      <w:tr w14:paraId="2BCD35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85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3</w:t>
            </w:r>
          </w:p>
        </w:tc>
        <w:tc>
          <w:p w14:paraId="00000086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Funciones clave operativas</w:t>
            </w:r>
          </w:p>
        </w:tc>
        <w:tc>
          <w:p w14:paraId="00000087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  <w:lang w:val="es-CO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lang w:val="es-CO"/>
              </w:rPr>
              <w:t>Si</w:t>
            </w:r>
          </w:p>
        </w:tc>
        <w:tc>
          <w:p w14:paraId="00000088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[ ]</w:t>
            </w:r>
          </w:p>
        </w:tc>
      </w:tr>
      <w:tr w14:paraId="00F1B1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89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4</w:t>
            </w:r>
          </w:p>
        </w:tc>
        <w:tc>
          <w:p w14:paraId="0000008A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Manual de usuario entregado</w:t>
            </w:r>
          </w:p>
        </w:tc>
        <w:tc>
          <w:p w14:paraId="0000008B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  <w:lang w:val="es-CO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lang w:val="es-CO"/>
              </w:rPr>
              <w:t>Si</w:t>
            </w:r>
          </w:p>
        </w:tc>
        <w:tc>
          <w:p w14:paraId="0000008C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[ ]</w:t>
            </w:r>
          </w:p>
        </w:tc>
      </w:tr>
      <w:tr w14:paraId="3741220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8D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5</w:t>
            </w:r>
          </w:p>
        </w:tc>
        <w:tc>
          <w:p w14:paraId="0000008E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Cumple lineamientos de accesibilidad básicos</w:t>
            </w:r>
          </w:p>
        </w:tc>
        <w:tc>
          <w:p w14:paraId="0000008F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  <w:lang w:val="es-CO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lang w:val="es-CO"/>
              </w:rPr>
              <w:t>Si</w:t>
            </w:r>
          </w:p>
        </w:tc>
        <w:tc>
          <w:p w14:paraId="00000090">
            <w:pPr>
              <w:spacing w:after="160" w:line="278" w:lineRule="auto"/>
              <w:rPr>
                <w:rFonts w:hint="default" w:ascii="Calibri" w:hAnsi="Calibri" w:eastAsia="Arial" w:cs="Calibri"/>
                <w:sz w:val="24"/>
                <w:szCs w:val="24"/>
              </w:rPr>
            </w:pPr>
            <w:r>
              <w:rPr>
                <w:rFonts w:hint="default" w:ascii="Calibri" w:hAnsi="Calibri" w:eastAsia="Arial" w:cs="Calibri"/>
                <w:sz w:val="24"/>
                <w:szCs w:val="24"/>
                <w:rtl w:val="0"/>
              </w:rPr>
              <w:t>[ ]</w:t>
            </w:r>
          </w:p>
        </w:tc>
      </w:tr>
    </w:tbl>
    <w:p w14:paraId="00000091">
      <w:pPr>
        <w:rPr>
          <w:rFonts w:hint="default" w:ascii="Calibri" w:hAnsi="Calibri" w:eastAsia="Arial" w:cs="Calibri"/>
          <w:sz w:val="24"/>
          <w:szCs w:val="24"/>
        </w:rPr>
      </w:pPr>
      <w:r>
        <w:rPr>
          <w:rFonts w:hint="default" w:ascii="Calibri" w:hAnsi="Calibri" w:eastAsia="Arial" w:cs="Calibri"/>
          <w:b/>
          <w:sz w:val="24"/>
          <w:szCs w:val="24"/>
          <w:rtl w:val="0"/>
        </w:rPr>
        <w:t>Resultado de la revisión</w:t>
      </w:r>
      <w:r>
        <w:rPr>
          <w:rFonts w:hint="default" w:ascii="Calibri" w:hAnsi="Calibri" w:eastAsia="Arial" w:cs="Calibri"/>
          <w:sz w:val="24"/>
          <w:szCs w:val="24"/>
          <w:rtl w:val="0"/>
        </w:rPr>
        <w:t>:</w:t>
      </w:r>
      <w:r>
        <w:rPr>
          <w:rFonts w:hint="default" w:ascii="Calibri" w:hAnsi="Calibri" w:eastAsia="Arial" w:cs="Calibri"/>
          <w:sz w:val="24"/>
          <w:szCs w:val="24"/>
          <w:rtl w:val="0"/>
        </w:rPr>
        <w:br w:type="textWrapping"/>
      </w:r>
      <w:r>
        <w:rPr>
          <w:rFonts w:hint="default" w:ascii="Calibri" w:hAnsi="Calibri" w:eastAsia="Arial" w:cs="Calibri"/>
          <w:sz w:val="24"/>
          <w:szCs w:val="24"/>
          <w:rtl w:val="0"/>
        </w:rPr>
        <w:t>[ X ] Aceptado · [ ] Aceptado con hallazgos · [ ] No aceptado</w:t>
      </w:r>
    </w:p>
    <w:p w14:paraId="0000009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0" w:right="0" w:firstLine="0"/>
        <w:jc w:val="left"/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Arial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Hallazgos / pendientes</w:t>
      </w: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  Se recomienda mejorar la validación de formularios en la interfaz de registro de usuarios.</w:t>
      </w:r>
    </w:p>
    <w:p w14:paraId="0000009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0" w:right="0" w:firstLine="0"/>
        <w:jc w:val="left"/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  Optimizar tiempos de carga en el módulo de reportes (pendiente en próxima actualización).</w:t>
      </w:r>
      <w:r>
        <w:rPr>
          <w:rFonts w:hint="default" w:ascii="Calibri" w:hAnsi="Calibri" w:cs="Calibri"/>
          <w:sz w:val="24"/>
          <w:szCs w:val="24"/>
        </w:rPr>
        <w:br w:type="page"/>
      </w:r>
    </w:p>
    <w:p w14:paraId="0000009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0" w:right="0" w:firstLine="0"/>
        <w:jc w:val="left"/>
        <w:rPr>
          <w:rFonts w:hint="default" w:ascii="Calibri" w:hAnsi="Calibri" w:eastAsia="Arial" w:cs="Calibri"/>
          <w:sz w:val="24"/>
          <w:szCs w:val="24"/>
        </w:rPr>
      </w:pPr>
    </w:p>
    <w:p w14:paraId="00000095">
      <w:pPr>
        <w:rPr>
          <w:rFonts w:hint="default" w:ascii="Calibri" w:hAnsi="Calibri" w:eastAsia="Arial" w:cs="Calibri"/>
          <w:b/>
          <w:sz w:val="24"/>
          <w:szCs w:val="24"/>
        </w:rPr>
      </w:pPr>
      <w:r>
        <w:rPr>
          <w:rFonts w:hint="default" w:ascii="Calibri" w:hAnsi="Calibri" w:eastAsia="Arial" w:cs="Calibri"/>
          <w:b/>
          <w:sz w:val="24"/>
          <w:szCs w:val="24"/>
          <w:rtl w:val="0"/>
        </w:rPr>
        <w:t>7. Control de versiones</w:t>
      </w:r>
    </w:p>
    <w:p w14:paraId="0000009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0" w:right="0" w:firstLine="0"/>
        <w:jc w:val="left"/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  </w:t>
      </w:r>
      <w:r>
        <w:rPr>
          <w:rFonts w:hint="default" w:ascii="Calibri" w:hAnsi="Calibri" w:eastAsia="Arial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Tag/Release</w:t>
      </w:r>
      <w:sdt>
        <w:sdtPr>
          <w:rPr>
            <w:rFonts w:hint="default" w:ascii="Calibri" w:hAnsi="Calibri" w:cs="Calibri"/>
            <w:sz w:val="24"/>
            <w:szCs w:val="24"/>
          </w:rPr>
          <w:tag w:val="goog_rdk_0"/>
          <w:id w:val="-202767729"/>
        </w:sdtPr>
        <w:sdtEndPr>
          <w:rPr>
            <w:rFonts w:hint="default" w:ascii="Calibri" w:hAnsi="Calibri" w:cs="Calibri"/>
            <w:sz w:val="24"/>
            <w:szCs w:val="24"/>
          </w:rPr>
        </w:sdtEndPr>
        <w:sdtContent>
          <w:r>
            <w:rPr>
              <w:rFonts w:hint="default" w:ascii="Calibri" w:hAnsi="Calibri" w:eastAsia="Arial Unicode MS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 → La versión oficial del software que se entregó.</w:t>
          </w:r>
        </w:sdtContent>
      </w:sdt>
    </w:p>
    <w:p w14:paraId="00000097">
      <w:pPr>
        <w:keepNext w:val="0"/>
        <w:keepLines w:val="0"/>
        <w:pageBreakBefore w:val="0"/>
        <w:widowControl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720" w:right="0" w:hanging="360"/>
        <w:jc w:val="left"/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s-CO"/>
        </w:rPr>
        <w:t>La versión del software entregada es la 1.0</w:t>
      </w:r>
    </w:p>
    <w:p w14:paraId="0000009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0" w:right="0" w:firstLine="0"/>
        <w:jc w:val="left"/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  </w:t>
      </w:r>
      <w:r>
        <w:rPr>
          <w:rFonts w:hint="default" w:ascii="Calibri" w:hAnsi="Calibri" w:eastAsia="Arial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Commit hash</w:t>
      </w:r>
      <w:sdt>
        <w:sdtPr>
          <w:rPr>
            <w:rFonts w:hint="default" w:ascii="Calibri" w:hAnsi="Calibri" w:cs="Calibri"/>
            <w:sz w:val="24"/>
            <w:szCs w:val="24"/>
          </w:rPr>
          <w:tag w:val="goog_rdk_1"/>
          <w:id w:val="-154822802"/>
        </w:sdtPr>
        <w:sdtEndPr>
          <w:rPr>
            <w:rFonts w:hint="default" w:ascii="Calibri" w:hAnsi="Calibri" w:cs="Calibri"/>
            <w:sz w:val="24"/>
            <w:szCs w:val="24"/>
          </w:rPr>
        </w:sdtEndPr>
        <w:sdtContent>
          <w:r>
            <w:rPr>
              <w:rFonts w:hint="default" w:ascii="Calibri" w:hAnsi="Calibri" w:eastAsia="Arial Unicode MS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 → El identificador único del último cambio en el repositorio (lo da Git).</w:t>
          </w:r>
        </w:sdtContent>
      </w:sdt>
    </w:p>
    <w:p w14:paraId="00000099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720" w:right="0" w:hanging="360"/>
        <w:jc w:val="left"/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</w:t>
      </w: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s-CO"/>
        </w:rPr>
        <w:t>l ultimo commit  es:  Finalizacion del modulo de pasante.</w:t>
      </w: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s-CO"/>
        </w:rPr>
        <w:br w:type="textWrapping"/>
      </w:r>
    </w:p>
    <w:p w14:paraId="0000009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0" w:right="0" w:firstLine="0"/>
        <w:jc w:val="left"/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  </w:t>
      </w:r>
      <w:r>
        <w:rPr>
          <w:rFonts w:hint="default" w:ascii="Calibri" w:hAnsi="Calibri" w:eastAsia="Arial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Rama</w:t>
      </w:r>
      <w:sdt>
        <w:sdtPr>
          <w:rPr>
            <w:rFonts w:hint="default" w:ascii="Calibri" w:hAnsi="Calibri" w:cs="Calibri"/>
            <w:sz w:val="24"/>
            <w:szCs w:val="24"/>
          </w:rPr>
          <w:tag w:val="goog_rdk_2"/>
          <w:id w:val="2029124045"/>
        </w:sdtPr>
        <w:sdtEndPr>
          <w:rPr>
            <w:rFonts w:hint="default" w:ascii="Calibri" w:hAnsi="Calibri" w:cs="Calibri"/>
            <w:sz w:val="24"/>
            <w:szCs w:val="24"/>
          </w:rPr>
        </w:sdtEndPr>
        <w:sdtContent>
          <w:r>
            <w:rPr>
              <w:rFonts w:hint="default" w:ascii="Calibri" w:hAnsi="Calibri" w:eastAsia="Arial Unicode MS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 → La rama desde la cual se hizo el build (main, master, desarrollo).</w:t>
          </w:r>
        </w:sdtContent>
      </w:sdt>
    </w:p>
    <w:p w14:paraId="0CE53DF0">
      <w:pPr>
        <w:keepNext w:val="0"/>
        <w:keepLines w:val="0"/>
        <w:pageBreakBefore w:val="0"/>
        <w:widowControl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720" w:right="0" w:hanging="360"/>
        <w:jc w:val="left"/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s-CO"/>
        </w:rPr>
        <w:t>Se realizo mediante una rama de desarrollo.</w:t>
      </w:r>
    </w:p>
    <w:p w14:paraId="0000009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0" w:right="0" w:firstLine="0"/>
        <w:jc w:val="left"/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  </w:t>
      </w:r>
      <w:r>
        <w:rPr>
          <w:rFonts w:hint="default" w:ascii="Calibri" w:hAnsi="Calibri" w:eastAsia="Arial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Responsable del build</w:t>
      </w:r>
      <w:sdt>
        <w:sdtPr>
          <w:rPr>
            <w:rFonts w:hint="default" w:ascii="Calibri" w:hAnsi="Calibri" w:cs="Calibri"/>
            <w:sz w:val="24"/>
            <w:szCs w:val="24"/>
          </w:rPr>
          <w:tag w:val="goog_rdk_3"/>
          <w:id w:val="-418216110"/>
        </w:sdtPr>
        <w:sdtEndPr>
          <w:rPr>
            <w:rFonts w:hint="default" w:ascii="Calibri" w:hAnsi="Calibri" w:cs="Calibri"/>
            <w:sz w:val="24"/>
            <w:szCs w:val="24"/>
          </w:rPr>
        </w:sdtEndPr>
        <w:sdtContent>
          <w:r>
            <w:rPr>
              <w:rFonts w:hint="default" w:ascii="Calibri" w:hAnsi="Calibri" w:eastAsia="Arial Unicode MS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 → Quién generó el último paquete o versión entregada.</w:t>
          </w:r>
        </w:sdtContent>
      </w:sdt>
    </w:p>
    <w:p w14:paraId="0000009D">
      <w:pPr>
        <w:keepNext w:val="0"/>
        <w:keepLines w:val="0"/>
        <w:pageBreakBefore w:val="0"/>
        <w:widowControl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720" w:right="0" w:hanging="360"/>
        <w:jc w:val="left"/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Ejemplo: </w:t>
      </w: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s-CO"/>
        </w:rPr>
        <w:t xml:space="preserve"> Hamilton Ortiz Rodriguez Y Juan sebastian Guzman Hernandez</w:t>
      </w:r>
    </w:p>
    <w:p w14:paraId="0000009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0" w:right="0" w:firstLine="0"/>
        <w:jc w:val="left"/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  </w:t>
      </w:r>
      <w:r>
        <w:rPr>
          <w:rFonts w:hint="default" w:ascii="Calibri" w:hAnsi="Calibri" w:eastAsia="Arial" w:cs="Calibri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Fecha y hora del build</w:t>
      </w:r>
      <w:sdt>
        <w:sdtPr>
          <w:rPr>
            <w:rFonts w:hint="default" w:ascii="Calibri" w:hAnsi="Calibri" w:cs="Calibri"/>
            <w:sz w:val="24"/>
            <w:szCs w:val="24"/>
          </w:rPr>
          <w:tag w:val="goog_rdk_4"/>
          <w:id w:val="-470715951"/>
        </w:sdtPr>
        <w:sdtEndPr>
          <w:rPr>
            <w:rFonts w:hint="default" w:ascii="Calibri" w:hAnsi="Calibri" w:cs="Calibri"/>
            <w:sz w:val="24"/>
            <w:szCs w:val="24"/>
          </w:rPr>
        </w:sdtEndPr>
        <w:sdtContent>
          <w:r>
            <w:rPr>
              <w:rFonts w:hint="default" w:ascii="Calibri" w:hAnsi="Calibri" w:eastAsia="Arial Unicode MS" w:cs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 → Cuándo se generó esa versión del software.</w:t>
          </w:r>
        </w:sdtContent>
      </w:sdt>
    </w:p>
    <w:p w14:paraId="0000009F">
      <w:pPr>
        <w:keepNext w:val="0"/>
        <w:keepLines w:val="0"/>
        <w:pageBreakBefore w:val="0"/>
        <w:widowControl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720" w:right="0" w:hanging="360"/>
        <w:jc w:val="left"/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s-CO"/>
        </w:rPr>
        <w:t>L afecha de finalizacion fue:  26/08/2025</w:t>
      </w:r>
    </w:p>
    <w:p w14:paraId="000000A0">
      <w:pPr>
        <w:rPr>
          <w:rFonts w:hint="default" w:ascii="Calibri" w:hAnsi="Calibri" w:eastAsia="Arial" w:cs="Calibri"/>
          <w:b/>
          <w:sz w:val="24"/>
          <w:szCs w:val="24"/>
        </w:rPr>
      </w:pPr>
    </w:p>
    <w:p w14:paraId="000000A1">
      <w:pPr>
        <w:rPr>
          <w:rFonts w:hint="default" w:ascii="Calibri" w:hAnsi="Calibri" w:eastAsia="Arial" w:cs="Calibri"/>
          <w:b/>
          <w:sz w:val="24"/>
          <w:szCs w:val="24"/>
        </w:rPr>
      </w:pPr>
      <w:r>
        <w:rPr>
          <w:rFonts w:hint="default" w:ascii="Calibri" w:hAnsi="Calibri" w:eastAsia="Arial" w:cs="Calibri"/>
          <w:b/>
          <w:sz w:val="24"/>
          <w:szCs w:val="24"/>
          <w:rtl w:val="0"/>
        </w:rPr>
        <w:t>8. Licenciamiento y uso</w:t>
      </w:r>
    </w:p>
    <w:p w14:paraId="000000A2">
      <w:pPr>
        <w:numPr>
          <w:ilvl w:val="0"/>
          <w:numId w:val="10"/>
        </w:numPr>
        <w:ind w:left="720" w:hanging="360"/>
        <w:rPr>
          <w:rFonts w:hint="default" w:ascii="Calibri" w:hAnsi="Calibri" w:eastAsia="Arial" w:cs="Calibri"/>
          <w:sz w:val="24"/>
          <w:szCs w:val="24"/>
        </w:rPr>
      </w:pPr>
      <w:r>
        <w:rPr>
          <w:rFonts w:hint="default" w:ascii="Calibri" w:hAnsi="Calibri" w:eastAsia="Arial" w:cs="Calibri"/>
          <w:b/>
          <w:sz w:val="24"/>
          <w:szCs w:val="24"/>
          <w:rtl w:val="0"/>
        </w:rPr>
        <w:t>Tipo de licencia del proyecto:</w:t>
      </w:r>
      <w:r>
        <w:rPr>
          <w:rFonts w:hint="default" w:ascii="Calibri" w:hAnsi="Calibri" w:eastAsia="Arial" w:cs="Calibri"/>
          <w:sz w:val="24"/>
          <w:szCs w:val="24"/>
          <w:rtl w:val="0"/>
        </w:rPr>
        <w:t xml:space="preserve"> [MIT / GPL / Propietaria / Otra]</w:t>
      </w:r>
    </w:p>
    <w:p w14:paraId="000000A3">
      <w:pPr>
        <w:numPr>
          <w:ilvl w:val="0"/>
          <w:numId w:val="10"/>
        </w:numPr>
        <w:ind w:left="720" w:hanging="360"/>
        <w:rPr>
          <w:rFonts w:hint="default" w:ascii="Calibri" w:hAnsi="Calibri" w:eastAsia="Arial" w:cs="Calibri"/>
          <w:sz w:val="24"/>
          <w:szCs w:val="24"/>
        </w:rPr>
      </w:pPr>
      <w:r>
        <w:rPr>
          <w:rFonts w:hint="default" w:ascii="Calibri" w:hAnsi="Calibri" w:eastAsia="Arial" w:cs="Calibri"/>
          <w:b/>
          <w:sz w:val="24"/>
          <w:szCs w:val="24"/>
          <w:rtl w:val="0"/>
        </w:rPr>
        <w:t>Notas:</w:t>
      </w:r>
    </w:p>
    <w:p w14:paraId="000000A4">
      <w:pPr>
        <w:keepNext w:val="0"/>
        <w:keepLines w:val="0"/>
        <w:pageBreakBefore w:val="0"/>
        <w:widowControl/>
        <w:numPr>
          <w:ilvl w:val="2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8" w:lineRule="auto"/>
        <w:ind w:left="2160" w:right="0" w:hanging="360"/>
        <w:jc w:val="left"/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Se declaran y respetan licencias de terceros usadas.</w:t>
      </w:r>
    </w:p>
    <w:p w14:paraId="000000A5">
      <w:pPr>
        <w:keepNext w:val="0"/>
        <w:keepLines w:val="0"/>
        <w:pageBreakBefore w:val="0"/>
        <w:widowControl/>
        <w:numPr>
          <w:ilvl w:val="2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78" w:lineRule="auto"/>
        <w:ind w:left="2160" w:right="0" w:hanging="360"/>
        <w:jc w:val="left"/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Arial" w:cs="Calibri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El software se entrega para fines académicos/formativos dentro del SENA, salvo acuerdo distinto.</w:t>
      </w:r>
    </w:p>
    <w:p w14:paraId="000000A6">
      <w:pPr>
        <w:rPr>
          <w:rFonts w:hint="default" w:ascii="Calibri" w:hAnsi="Calibri" w:eastAsia="Arial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br w:type="page"/>
      </w:r>
    </w:p>
    <w:p w14:paraId="000000A7">
      <w:pPr>
        <w:rPr>
          <w:rFonts w:hint="default" w:ascii="Calibri" w:hAnsi="Calibri" w:eastAsia="Arial" w:cs="Calibri"/>
          <w:sz w:val="24"/>
          <w:szCs w:val="24"/>
        </w:rPr>
      </w:pPr>
    </w:p>
    <w:p w14:paraId="000000A8">
      <w:pPr>
        <w:rPr>
          <w:rFonts w:hint="default" w:ascii="Calibri" w:hAnsi="Calibri" w:eastAsia="Arial" w:cs="Calibri"/>
          <w:b/>
          <w:sz w:val="24"/>
          <w:szCs w:val="24"/>
        </w:rPr>
      </w:pPr>
      <w:r>
        <w:rPr>
          <w:rFonts w:hint="default" w:ascii="Calibri" w:hAnsi="Calibri" w:eastAsia="Arial" w:cs="Calibri"/>
          <w:b/>
          <w:sz w:val="24"/>
          <w:szCs w:val="24"/>
          <w:rtl w:val="0"/>
        </w:rPr>
        <w:t>9. Soporte posterior</w:t>
      </w:r>
    </w:p>
    <w:p w14:paraId="000000A9">
      <w:pPr>
        <w:numPr>
          <w:ilvl w:val="0"/>
          <w:numId w:val="11"/>
        </w:numPr>
        <w:ind w:left="720" w:hanging="360"/>
        <w:rPr>
          <w:rFonts w:hint="default" w:ascii="Calibri" w:hAnsi="Calibri" w:eastAsia="Arial" w:cs="Calibri"/>
          <w:sz w:val="24"/>
          <w:szCs w:val="24"/>
        </w:rPr>
      </w:pPr>
      <w:r>
        <w:rPr>
          <w:rFonts w:hint="default" w:ascii="Calibri" w:hAnsi="Calibri" w:eastAsia="Arial" w:cs="Calibri"/>
          <w:b/>
          <w:sz w:val="24"/>
          <w:szCs w:val="24"/>
          <w:rtl w:val="0"/>
        </w:rPr>
        <w:t>Ventana de soporte (si aplica):</w:t>
      </w:r>
      <w:r>
        <w:rPr>
          <w:rFonts w:hint="default" w:ascii="Calibri" w:hAnsi="Calibri" w:eastAsia="Arial" w:cs="Calibri"/>
          <w:sz w:val="24"/>
          <w:szCs w:val="24"/>
          <w:rtl w:val="0"/>
        </w:rPr>
        <w:t xml:space="preserve"> Indica cuántos días después de la entrega se dará soporte.</w:t>
      </w:r>
      <w:r>
        <w:rPr>
          <w:rFonts w:hint="default" w:ascii="Calibri" w:hAnsi="Calibri" w:eastAsia="Arial" w:cs="Calibri"/>
          <w:sz w:val="24"/>
          <w:szCs w:val="24"/>
          <w:rtl w:val="0"/>
        </w:rPr>
        <w:br w:type="textWrapping"/>
      </w:r>
      <w:r>
        <w:rPr>
          <w:rFonts w:hint="default" w:ascii="Calibri" w:hAnsi="Calibri" w:eastAsia="Arial" w:cs="Calibri"/>
          <w:sz w:val="24"/>
          <w:szCs w:val="24"/>
          <w:rtl w:val="0"/>
        </w:rPr>
        <w:t xml:space="preserve">Ejemplo: </w:t>
      </w:r>
      <w:r>
        <w:rPr>
          <w:rFonts w:hint="default" w:ascii="Calibri" w:hAnsi="Calibri" w:eastAsia="Arial" w:cs="Calibri"/>
          <w:i/>
          <w:sz w:val="24"/>
          <w:szCs w:val="24"/>
          <w:rtl w:val="0"/>
        </w:rPr>
        <w:t>“30 días a partir de la entrega”</w:t>
      </w:r>
      <w:r>
        <w:rPr>
          <w:rFonts w:hint="default" w:ascii="Calibri" w:hAnsi="Calibri" w:eastAsia="Arial" w:cs="Calibri"/>
          <w:sz w:val="24"/>
          <w:szCs w:val="24"/>
          <w:rtl w:val="0"/>
        </w:rPr>
        <w:t>.</w:t>
      </w:r>
    </w:p>
    <w:p w14:paraId="000000AA">
      <w:pPr>
        <w:numPr>
          <w:ilvl w:val="0"/>
          <w:numId w:val="11"/>
        </w:numPr>
        <w:ind w:left="720" w:hanging="360"/>
        <w:rPr>
          <w:rFonts w:hint="default" w:ascii="Calibri" w:hAnsi="Calibri" w:eastAsia="Arial" w:cs="Calibri"/>
          <w:sz w:val="24"/>
          <w:szCs w:val="24"/>
        </w:rPr>
      </w:pPr>
      <w:r>
        <w:rPr>
          <w:rFonts w:hint="default" w:ascii="Calibri" w:hAnsi="Calibri" w:eastAsia="Arial" w:cs="Calibri"/>
          <w:b/>
          <w:sz w:val="24"/>
          <w:szCs w:val="24"/>
          <w:rtl w:val="0"/>
        </w:rPr>
        <w:t>Canales de contacto:</w:t>
      </w:r>
      <w:r>
        <w:rPr>
          <w:rFonts w:hint="default" w:ascii="Calibri" w:hAnsi="Calibri" w:eastAsia="Arial" w:cs="Calibri"/>
          <w:sz w:val="24"/>
          <w:szCs w:val="24"/>
          <w:rtl w:val="0"/>
        </w:rPr>
        <w:t xml:space="preserve"> [Correo / teléfono / repositorio (issues)].</w:t>
      </w:r>
    </w:p>
    <w:p w14:paraId="000000AB">
      <w:pPr>
        <w:rPr>
          <w:rFonts w:hint="default" w:ascii="Calibri" w:hAnsi="Calibri" w:eastAsia="Arial" w:cs="Calibri"/>
          <w:b/>
          <w:sz w:val="24"/>
          <w:szCs w:val="24"/>
        </w:rPr>
      </w:pPr>
      <w:r>
        <w:rPr>
          <w:rFonts w:hint="default" w:ascii="Calibri" w:hAnsi="Calibri" w:eastAsia="Arial" w:cs="Calibri"/>
          <w:b/>
          <w:sz w:val="24"/>
          <w:szCs w:val="24"/>
          <w:rtl w:val="0"/>
        </w:rPr>
        <w:t>10. Anexos</w:t>
      </w:r>
    </w:p>
    <w:p w14:paraId="000000AC">
      <w:pPr>
        <w:numPr>
          <w:ilvl w:val="0"/>
          <w:numId w:val="12"/>
        </w:numPr>
        <w:ind w:left="720" w:hanging="360"/>
        <w:rPr>
          <w:rFonts w:hint="default" w:ascii="Calibri" w:hAnsi="Calibri" w:eastAsia="Arial" w:cs="Calibri"/>
          <w:sz w:val="24"/>
          <w:szCs w:val="24"/>
        </w:rPr>
      </w:pPr>
      <w:r>
        <w:rPr>
          <w:rFonts w:hint="default" w:ascii="Calibri" w:hAnsi="Calibri" w:eastAsia="Arial" w:cs="Calibri"/>
          <w:sz w:val="24"/>
          <w:szCs w:val="24"/>
          <w:rtl w:val="0"/>
        </w:rPr>
        <w:t>[Listado de anexos incluidos con rutas o enlaces]</w:t>
      </w:r>
      <w:bookmarkStart w:id="0" w:name="_GoBack"/>
      <w:bookmarkEnd w:id="0"/>
    </w:p>
    <w:p w14:paraId="000000AD">
      <w:pPr>
        <w:ind w:left="720" w:firstLine="0"/>
        <w:rPr>
          <w:rFonts w:hint="default" w:ascii="Calibri" w:hAnsi="Calibri" w:eastAsia="Arial" w:cs="Calibri"/>
          <w:sz w:val="24"/>
          <w:szCs w:val="24"/>
        </w:rPr>
      </w:pPr>
    </w:p>
    <w:p w14:paraId="000000AE">
      <w:pPr>
        <w:ind w:left="0" w:firstLine="0"/>
        <w:rPr>
          <w:rFonts w:hint="default" w:ascii="Calibri" w:hAnsi="Calibri" w:eastAsia="Arial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br w:type="page"/>
      </w:r>
    </w:p>
    <w:p w14:paraId="000000AF">
      <w:pPr>
        <w:ind w:left="0" w:firstLine="0"/>
        <w:rPr>
          <w:rFonts w:hint="default" w:ascii="Calibri" w:hAnsi="Calibri" w:eastAsia="Arial" w:cs="Calibri"/>
          <w:sz w:val="24"/>
          <w:szCs w:val="24"/>
        </w:rPr>
      </w:pPr>
    </w:p>
    <w:p w14:paraId="000000B0">
      <w:pPr>
        <w:rPr>
          <w:rFonts w:hint="default" w:ascii="Calibri" w:hAnsi="Calibri" w:eastAsia="Arial" w:cs="Calibri"/>
          <w:b/>
          <w:sz w:val="24"/>
          <w:szCs w:val="24"/>
        </w:rPr>
      </w:pPr>
      <w:r>
        <w:rPr>
          <w:rFonts w:hint="default" w:ascii="Calibri" w:hAnsi="Calibri" w:eastAsia="Arial" w:cs="Calibri"/>
          <w:b/>
          <w:sz w:val="24"/>
          <w:szCs w:val="24"/>
          <w:rtl w:val="0"/>
        </w:rPr>
        <w:t>11. Firmas</w:t>
      </w:r>
    </w:p>
    <w:p w14:paraId="000000B1">
      <w:pPr>
        <w:rPr>
          <w:rFonts w:hint="default" w:ascii="Calibri" w:hAnsi="Calibri" w:eastAsia="Arial" w:cs="Calibri"/>
          <w:sz w:val="24"/>
          <w:szCs w:val="24"/>
        </w:rPr>
      </w:pPr>
      <w:r>
        <w:rPr>
          <w:rFonts w:hint="default" w:ascii="Calibri" w:hAnsi="Calibri" w:eastAsia="Arial" w:cs="Calibri"/>
          <w:b/>
          <w:sz w:val="24"/>
          <w:szCs w:val="24"/>
          <w:rtl w:val="0"/>
        </w:rPr>
        <w:t>Entrega – Equipo desarrollador (representante)</w:t>
      </w:r>
      <w:r>
        <w:rPr>
          <w:rFonts w:hint="default" w:ascii="Calibri" w:hAnsi="Calibri" w:eastAsia="Arial" w:cs="Calibri"/>
          <w:sz w:val="24"/>
          <w:szCs w:val="24"/>
          <w:rtl w:val="0"/>
        </w:rPr>
        <w:br w:type="textWrapping"/>
      </w:r>
      <w:r>
        <w:rPr>
          <w:rFonts w:hint="default" w:ascii="Calibri" w:hAnsi="Calibri" w:eastAsia="Arial" w:cs="Calibri"/>
          <w:sz w:val="24"/>
          <w:szCs w:val="24"/>
          <w:rtl w:val="0"/>
        </w:rPr>
        <w:t>Nombre: __________________________</w:t>
      </w:r>
      <w:r>
        <w:rPr>
          <w:rFonts w:hint="default" w:ascii="Calibri" w:hAnsi="Calibri" w:eastAsia="Arial" w:cs="Calibri"/>
          <w:sz w:val="24"/>
          <w:szCs w:val="24"/>
          <w:rtl w:val="0"/>
        </w:rPr>
        <w:br w:type="textWrapping"/>
      </w:r>
      <w:r>
        <w:rPr>
          <w:rFonts w:hint="default" w:ascii="Calibri" w:hAnsi="Calibri" w:eastAsia="Arial" w:cs="Calibri"/>
          <w:sz w:val="24"/>
          <w:szCs w:val="24"/>
          <w:rtl w:val="0"/>
        </w:rPr>
        <w:t>Documento: ________________________</w:t>
      </w:r>
      <w:r>
        <w:rPr>
          <w:rFonts w:hint="default" w:ascii="Calibri" w:hAnsi="Calibri" w:eastAsia="Arial" w:cs="Calibri"/>
          <w:sz w:val="24"/>
          <w:szCs w:val="24"/>
          <w:rtl w:val="0"/>
        </w:rPr>
        <w:br w:type="textWrapping"/>
      </w:r>
      <w:r>
        <w:rPr>
          <w:rFonts w:hint="default" w:ascii="Calibri" w:hAnsi="Calibri" w:eastAsia="Arial" w:cs="Calibri"/>
          <w:sz w:val="24"/>
          <w:szCs w:val="24"/>
          <w:rtl w:val="0"/>
        </w:rPr>
        <w:t>Firma: ____________________________</w:t>
      </w:r>
      <w:r>
        <w:rPr>
          <w:rFonts w:hint="default" w:ascii="Calibri" w:hAnsi="Calibri" w:eastAsia="Arial" w:cs="Calibri"/>
          <w:sz w:val="24"/>
          <w:szCs w:val="24"/>
          <w:rtl w:val="0"/>
        </w:rPr>
        <w:br w:type="textWrapping"/>
      </w:r>
      <w:r>
        <w:rPr>
          <w:rFonts w:hint="default" w:ascii="Calibri" w:hAnsi="Calibri" w:eastAsia="Arial" w:cs="Calibri"/>
          <w:sz w:val="24"/>
          <w:szCs w:val="24"/>
          <w:rtl w:val="0"/>
        </w:rPr>
        <w:t>Fecha: ____ / ____ / ______</w:t>
      </w:r>
    </w:p>
    <w:p w14:paraId="000000B2">
      <w:pPr>
        <w:rPr>
          <w:rFonts w:hint="default" w:ascii="Calibri" w:hAnsi="Calibri" w:eastAsia="Arial" w:cs="Calibri"/>
          <w:sz w:val="24"/>
          <w:szCs w:val="24"/>
        </w:rPr>
      </w:pPr>
    </w:p>
    <w:p w14:paraId="000000B3">
      <w:pPr>
        <w:rPr>
          <w:rFonts w:hint="default" w:ascii="Calibri" w:hAnsi="Calibri" w:eastAsia="Arial" w:cs="Calibri"/>
          <w:sz w:val="24"/>
          <w:szCs w:val="24"/>
        </w:rPr>
      </w:pPr>
      <w:r>
        <w:rPr>
          <w:rFonts w:hint="default" w:ascii="Calibri" w:hAnsi="Calibri" w:eastAsia="Arial" w:cs="Calibri"/>
          <w:b/>
          <w:sz w:val="24"/>
          <w:szCs w:val="24"/>
          <w:rtl w:val="0"/>
        </w:rPr>
        <w:t>Revisión – Instructor(a) responsable</w:t>
      </w:r>
      <w:r>
        <w:rPr>
          <w:rFonts w:hint="default" w:ascii="Calibri" w:hAnsi="Calibri" w:eastAsia="Arial" w:cs="Calibri"/>
          <w:sz w:val="24"/>
          <w:szCs w:val="24"/>
          <w:rtl w:val="0"/>
        </w:rPr>
        <w:br w:type="textWrapping"/>
      </w:r>
      <w:r>
        <w:rPr>
          <w:rFonts w:hint="default" w:ascii="Calibri" w:hAnsi="Calibri" w:eastAsia="Arial" w:cs="Calibri"/>
          <w:sz w:val="24"/>
          <w:szCs w:val="24"/>
          <w:rtl w:val="0"/>
        </w:rPr>
        <w:t>Nombre: __________________________</w:t>
      </w:r>
      <w:r>
        <w:rPr>
          <w:rFonts w:hint="default" w:ascii="Calibri" w:hAnsi="Calibri" w:eastAsia="Arial" w:cs="Calibri"/>
          <w:sz w:val="24"/>
          <w:szCs w:val="24"/>
          <w:rtl w:val="0"/>
        </w:rPr>
        <w:br w:type="textWrapping"/>
      </w:r>
      <w:r>
        <w:rPr>
          <w:rFonts w:hint="default" w:ascii="Calibri" w:hAnsi="Calibri" w:eastAsia="Arial" w:cs="Calibri"/>
          <w:sz w:val="24"/>
          <w:szCs w:val="24"/>
          <w:rtl w:val="0"/>
        </w:rPr>
        <w:t>Documento: ________________________</w:t>
      </w:r>
      <w:r>
        <w:rPr>
          <w:rFonts w:hint="default" w:ascii="Calibri" w:hAnsi="Calibri" w:eastAsia="Arial" w:cs="Calibri"/>
          <w:sz w:val="24"/>
          <w:szCs w:val="24"/>
          <w:rtl w:val="0"/>
        </w:rPr>
        <w:br w:type="textWrapping"/>
      </w:r>
      <w:r>
        <w:rPr>
          <w:rFonts w:hint="default" w:ascii="Calibri" w:hAnsi="Calibri" w:eastAsia="Arial" w:cs="Calibri"/>
          <w:sz w:val="24"/>
          <w:szCs w:val="24"/>
          <w:rtl w:val="0"/>
        </w:rPr>
        <w:t>Firma: ____________________________</w:t>
      </w:r>
      <w:r>
        <w:rPr>
          <w:rFonts w:hint="default" w:ascii="Calibri" w:hAnsi="Calibri" w:eastAsia="Arial" w:cs="Calibri"/>
          <w:sz w:val="24"/>
          <w:szCs w:val="24"/>
          <w:rtl w:val="0"/>
        </w:rPr>
        <w:br w:type="textWrapping"/>
      </w:r>
      <w:r>
        <w:rPr>
          <w:rFonts w:hint="default" w:ascii="Calibri" w:hAnsi="Calibri" w:eastAsia="Arial" w:cs="Calibri"/>
          <w:sz w:val="24"/>
          <w:szCs w:val="24"/>
          <w:rtl w:val="0"/>
        </w:rPr>
        <w:t>Fecha: ____ / ____ / ______</w:t>
      </w:r>
    </w:p>
    <w:p w14:paraId="000000B4">
      <w:pPr>
        <w:rPr>
          <w:rFonts w:hint="default" w:ascii="Calibri" w:hAnsi="Calibri" w:eastAsia="Arial" w:cs="Calibri"/>
          <w:sz w:val="24"/>
          <w:szCs w:val="24"/>
        </w:rPr>
      </w:pPr>
      <w:r>
        <w:rPr>
          <w:rFonts w:hint="default" w:ascii="Calibri" w:hAnsi="Calibri" w:eastAsia="Arial" w:cs="Calibri"/>
          <w:b/>
          <w:sz w:val="24"/>
          <w:szCs w:val="24"/>
          <w:rtl w:val="0"/>
        </w:rPr>
        <w:t>Recibe – Usuario/Cliente interno (si aplica)</w:t>
      </w:r>
      <w:r>
        <w:rPr>
          <w:rFonts w:hint="default" w:ascii="Calibri" w:hAnsi="Calibri" w:eastAsia="Arial" w:cs="Calibri"/>
          <w:sz w:val="24"/>
          <w:szCs w:val="24"/>
          <w:rtl w:val="0"/>
        </w:rPr>
        <w:br w:type="textWrapping"/>
      </w:r>
      <w:r>
        <w:rPr>
          <w:rFonts w:hint="default" w:ascii="Calibri" w:hAnsi="Calibri" w:eastAsia="Arial" w:cs="Calibri"/>
          <w:sz w:val="24"/>
          <w:szCs w:val="24"/>
          <w:rtl w:val="0"/>
        </w:rPr>
        <w:t>Nombre: __________________________</w:t>
      </w:r>
      <w:r>
        <w:rPr>
          <w:rFonts w:hint="default" w:ascii="Calibri" w:hAnsi="Calibri" w:eastAsia="Arial" w:cs="Calibri"/>
          <w:sz w:val="24"/>
          <w:szCs w:val="24"/>
          <w:rtl w:val="0"/>
        </w:rPr>
        <w:br w:type="textWrapping"/>
      </w:r>
      <w:r>
        <w:rPr>
          <w:rFonts w:hint="default" w:ascii="Calibri" w:hAnsi="Calibri" w:eastAsia="Arial" w:cs="Calibri"/>
          <w:sz w:val="24"/>
          <w:szCs w:val="24"/>
          <w:rtl w:val="0"/>
        </w:rPr>
        <w:t>Cargo/Dependencia: _______________</w:t>
      </w:r>
      <w:r>
        <w:rPr>
          <w:rFonts w:hint="default" w:ascii="Calibri" w:hAnsi="Calibri" w:eastAsia="Arial" w:cs="Calibri"/>
          <w:sz w:val="24"/>
          <w:szCs w:val="24"/>
          <w:rtl w:val="0"/>
        </w:rPr>
        <w:br w:type="textWrapping"/>
      </w:r>
      <w:r>
        <w:rPr>
          <w:rFonts w:hint="default" w:ascii="Calibri" w:hAnsi="Calibri" w:eastAsia="Arial" w:cs="Calibri"/>
          <w:sz w:val="24"/>
          <w:szCs w:val="24"/>
          <w:rtl w:val="0"/>
        </w:rPr>
        <w:t>Firma: ____________________________</w:t>
      </w:r>
      <w:r>
        <w:rPr>
          <w:rFonts w:hint="default" w:ascii="Calibri" w:hAnsi="Calibri" w:eastAsia="Arial" w:cs="Calibri"/>
          <w:sz w:val="24"/>
          <w:szCs w:val="24"/>
          <w:rtl w:val="0"/>
        </w:rPr>
        <w:br w:type="textWrapping"/>
      </w:r>
      <w:r>
        <w:rPr>
          <w:rFonts w:hint="default" w:ascii="Calibri" w:hAnsi="Calibri" w:eastAsia="Arial" w:cs="Calibri"/>
          <w:sz w:val="24"/>
          <w:szCs w:val="24"/>
          <w:rtl w:val="0"/>
        </w:rPr>
        <w:t>Fecha: ____ / ____ / ______</w:t>
      </w:r>
    </w:p>
    <w:p w14:paraId="000000B5">
      <w:pPr>
        <w:rPr>
          <w:rFonts w:hint="default" w:ascii="Calibri" w:hAnsi="Calibri" w:eastAsia="Arial" w:cs="Calibri"/>
          <w:sz w:val="24"/>
          <w:szCs w:val="24"/>
        </w:rPr>
      </w:pPr>
      <w:r>
        <w:rPr>
          <w:rFonts w:hint="default" w:ascii="Calibri" w:hAnsi="Calibri" w:eastAsia="Arial" w:cs="Calibri"/>
          <w:b/>
          <w:sz w:val="24"/>
          <w:szCs w:val="24"/>
          <w:rtl w:val="0"/>
        </w:rPr>
        <w:t>Vo. Bo. – Coordinación Académica (opcional)</w:t>
      </w:r>
      <w:r>
        <w:rPr>
          <w:rFonts w:hint="default" w:ascii="Calibri" w:hAnsi="Calibri" w:eastAsia="Arial" w:cs="Calibri"/>
          <w:sz w:val="24"/>
          <w:szCs w:val="24"/>
          <w:rtl w:val="0"/>
        </w:rPr>
        <w:br w:type="textWrapping"/>
      </w:r>
      <w:r>
        <w:rPr>
          <w:rFonts w:hint="default" w:ascii="Calibri" w:hAnsi="Calibri" w:eastAsia="Arial" w:cs="Calibri"/>
          <w:sz w:val="24"/>
          <w:szCs w:val="24"/>
          <w:rtl w:val="0"/>
        </w:rPr>
        <w:t>Nombre: __________________________</w:t>
      </w:r>
      <w:r>
        <w:rPr>
          <w:rFonts w:hint="default" w:ascii="Calibri" w:hAnsi="Calibri" w:eastAsia="Arial" w:cs="Calibri"/>
          <w:sz w:val="24"/>
          <w:szCs w:val="24"/>
          <w:rtl w:val="0"/>
        </w:rPr>
        <w:br w:type="textWrapping"/>
      </w:r>
      <w:r>
        <w:rPr>
          <w:rFonts w:hint="default" w:ascii="Calibri" w:hAnsi="Calibri" w:eastAsia="Arial" w:cs="Calibri"/>
          <w:sz w:val="24"/>
          <w:szCs w:val="24"/>
          <w:rtl w:val="0"/>
        </w:rPr>
        <w:t>Firma: ____________________________</w:t>
      </w:r>
      <w:r>
        <w:rPr>
          <w:rFonts w:hint="default" w:ascii="Calibri" w:hAnsi="Calibri" w:eastAsia="Arial" w:cs="Calibri"/>
          <w:sz w:val="24"/>
          <w:szCs w:val="24"/>
          <w:rtl w:val="0"/>
        </w:rPr>
        <w:br w:type="textWrapping"/>
      </w:r>
      <w:r>
        <w:rPr>
          <w:rFonts w:hint="default" w:ascii="Calibri" w:hAnsi="Calibri" w:eastAsia="Arial" w:cs="Calibri"/>
          <w:sz w:val="24"/>
          <w:szCs w:val="24"/>
          <w:rtl w:val="0"/>
        </w:rPr>
        <w:t>Fecha: ____ / ____ / ______</w:t>
      </w:r>
    </w:p>
    <w:p w14:paraId="000000B6">
      <w:pPr>
        <w:rPr>
          <w:rFonts w:hint="default" w:ascii="Calibri" w:hAnsi="Calibri" w:cs="Calibri"/>
          <w:sz w:val="24"/>
          <w:szCs w:val="24"/>
        </w:rPr>
      </w:pPr>
    </w:p>
    <w:sectPr>
      <w:pgSz w:w="12242" w:h="12242" w:orient="landscape"/>
      <w:pgMar w:top="1440" w:right="1440" w:bottom="1440" w:left="1440" w:header="709" w:footer="709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E76827"/>
    <w:multiLevelType w:val="multilevel"/>
    <w:tmpl w:val="89E76827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2">
    <w:nsid w:val="C38558EA"/>
    <w:multiLevelType w:val="multilevel"/>
    <w:tmpl w:val="C38558E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4">
    <w:nsid w:val="F25EEB0D"/>
    <w:multiLevelType w:val="multilevel"/>
    <w:tmpl w:val="F25EEB0D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5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6">
    <w:nsid w:val="1333DAEC"/>
    <w:multiLevelType w:val="multilevel"/>
    <w:tmpl w:val="1333DAEC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7">
    <w:nsid w:val="1B88D619"/>
    <w:multiLevelType w:val="multilevel"/>
    <w:tmpl w:val="1B88D61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8">
    <w:nsid w:val="27912DE2"/>
    <w:multiLevelType w:val="multilevel"/>
    <w:tmpl w:val="27912DE2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9">
    <w:nsid w:val="3B7998D1"/>
    <w:multiLevelType w:val="multilevel"/>
    <w:tmpl w:val="3B7998D1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0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11">
    <w:nsid w:val="7B5DE369"/>
    <w:multiLevelType w:val="multilevel"/>
    <w:tmpl w:val="7B5DE36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1"/>
  </w:num>
  <w:num w:numId="5">
    <w:abstractNumId w:val="0"/>
  </w:num>
  <w:num w:numId="6">
    <w:abstractNumId w:val="8"/>
  </w:num>
  <w:num w:numId="7">
    <w:abstractNumId w:val="2"/>
  </w:num>
  <w:num w:numId="8">
    <w:abstractNumId w:val="4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4BF2E44"/>
    <w:rsid w:val="39D75063"/>
    <w:rsid w:val="44A824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uiPriority w:val="0"/>
    <w:pPr>
      <w:spacing w:after="160" w:line="278" w:lineRule="auto"/>
    </w:pPr>
    <w:rPr>
      <w:rFonts w:asciiTheme="minorHAnsi" w:hAnsiTheme="minorHAnsi" w:eastAsiaTheme="minorEastAsia" w:cstheme="minorBidi"/>
      <w:sz w:val="24"/>
      <w:szCs w:val="24"/>
      <w:lang w:val="zh-CN"/>
    </w:rPr>
  </w:style>
  <w:style w:type="paragraph" w:styleId="2">
    <w:name w:val="heading 1"/>
    <w:basedOn w:val="1"/>
    <w:next w:val="1"/>
    <w:uiPriority w:val="0"/>
    <w:pPr>
      <w:spacing w:line="480" w:lineRule="auto"/>
      <w:ind w:left="720"/>
      <w:jc w:val="center"/>
    </w:pPr>
    <w:rPr>
      <w:b/>
    </w:rPr>
  </w:style>
  <w:style w:type="paragraph" w:styleId="3">
    <w:name w:val="heading 2"/>
    <w:basedOn w:val="1"/>
    <w:next w:val="1"/>
    <w:uiPriority w:val="0"/>
    <w:pPr>
      <w:spacing w:line="480" w:lineRule="auto"/>
      <w:ind w:left="1080" w:hanging="720"/>
    </w:pPr>
    <w:rPr>
      <w:b/>
    </w:rPr>
  </w:style>
  <w:style w:type="paragraph" w:styleId="4">
    <w:name w:val="heading 3"/>
    <w:basedOn w:val="1"/>
    <w:next w:val="1"/>
    <w:uiPriority w:val="0"/>
    <w:pPr>
      <w:keepNext/>
      <w:keepLines/>
      <w:spacing w:before="160" w:after="80"/>
    </w:pPr>
    <w:rPr>
      <w:rFonts w:ascii="Aptos" w:hAnsi="Aptos" w:eastAsia="Aptos" w:cs="Aptos"/>
      <w:color w:val="0F4761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80" w:after="40"/>
    </w:pPr>
    <w:rPr>
      <w:rFonts w:ascii="Aptos" w:hAnsi="Aptos" w:eastAsia="Aptos" w:cs="Aptos"/>
      <w:i/>
      <w:color w:val="0F4761"/>
    </w:rPr>
  </w:style>
  <w:style w:type="paragraph" w:styleId="6">
    <w:name w:val="heading 5"/>
    <w:basedOn w:val="1"/>
    <w:next w:val="1"/>
    <w:uiPriority w:val="0"/>
    <w:pPr>
      <w:keepNext/>
      <w:keepLines/>
      <w:spacing w:before="40" w:after="0" w:line="480" w:lineRule="auto"/>
      <w:ind w:firstLine="720"/>
    </w:pPr>
    <w:rPr>
      <w:i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40" w:after="0"/>
    </w:pPr>
    <w:rPr>
      <w:rFonts w:ascii="Aptos" w:hAnsi="Aptos" w:eastAsia="Aptos" w:cs="Aptos"/>
      <w:i/>
      <w:color w:val="595959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4">
    <w:name w:val="Emphasis"/>
    <w:basedOn w:val="11"/>
    <w:qFormat/>
    <w:uiPriority w:val="20"/>
    <w:rPr>
      <w:i/>
      <w:iCs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eastAsia="Times New Roman" w:cs="Times New Roman"/>
      <w:kern w:val="0"/>
      <w:lang w:eastAsia="es-CO"/>
    </w:rPr>
  </w:style>
  <w:style w:type="paragraph" w:styleId="17">
    <w:name w:val="Subtitle"/>
    <w:basedOn w:val="1"/>
    <w:next w:val="1"/>
    <w:uiPriority w:val="0"/>
    <w:rPr>
      <w:rFonts w:ascii="Aptos" w:hAnsi="Aptos" w:eastAsia="Aptos" w:cs="Aptos"/>
      <w:color w:val="595959"/>
      <w:sz w:val="28"/>
      <w:szCs w:val="28"/>
    </w:rPr>
  </w:style>
  <w:style w:type="paragraph" w:styleId="18">
    <w:name w:val="Title"/>
    <w:basedOn w:val="1"/>
    <w:next w:val="1"/>
    <w:uiPriority w:val="0"/>
    <w:pPr>
      <w:spacing w:after="80" w:line="240" w:lineRule="auto"/>
    </w:pPr>
    <w:rPr>
      <w:rFonts w:ascii="Play" w:hAnsi="Play" w:eastAsia="Play" w:cs="Play"/>
      <w:sz w:val="56"/>
      <w:szCs w:val="56"/>
    </w:rPr>
  </w:style>
  <w:style w:type="table" w:styleId="19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0">
    <w:name w:val="TableNormal"/>
    <w:uiPriority w:val="0"/>
  </w:style>
  <w:style w:type="character" w:customStyle="1" w:styleId="21">
    <w:name w:val="Título 5 Car"/>
    <w:basedOn w:val="11"/>
    <w:uiPriority w:val="9"/>
    <w:rPr>
      <w:rFonts w:eastAsiaTheme="majorEastAsia" w:cstheme="majorBidi"/>
      <w:i/>
    </w:rPr>
  </w:style>
  <w:style w:type="character" w:customStyle="1" w:styleId="22">
    <w:name w:val="Título 1 Car"/>
    <w:basedOn w:val="11"/>
    <w:uiPriority w:val="9"/>
    <w:rPr>
      <w:rFonts w:cs="Times New Roman"/>
      <w:b/>
      <w:bCs/>
    </w:rPr>
  </w:style>
  <w:style w:type="paragraph" w:styleId="23">
    <w:name w:val="List Paragraph"/>
    <w:basedOn w:val="1"/>
    <w:qFormat/>
    <w:uiPriority w:val="34"/>
    <w:pPr>
      <w:ind w:left="720"/>
      <w:contextualSpacing/>
    </w:pPr>
  </w:style>
  <w:style w:type="character" w:customStyle="1" w:styleId="24">
    <w:name w:val="Título 2 Car"/>
    <w:basedOn w:val="11"/>
    <w:qFormat/>
    <w:uiPriority w:val="9"/>
    <w:rPr>
      <w:rFonts w:cs="Times New Roman"/>
      <w:b/>
      <w:bCs/>
    </w:rPr>
  </w:style>
  <w:style w:type="character" w:customStyle="1" w:styleId="25">
    <w:name w:val="Título 3 Car"/>
    <w:basedOn w:val="11"/>
    <w:semiHidden/>
    <w:qFormat/>
    <w:uiPriority w:val="9"/>
    <w:rPr>
      <w:rFonts w:asciiTheme="minorHAnsi" w:hAnsiTheme="minorHAnsi" w:eastAsiaTheme="majorEastAsia" w:cstheme="majorBidi"/>
      <w:color w:val="104862" w:themeColor="accent1" w:themeShade="BF"/>
      <w:sz w:val="28"/>
      <w:szCs w:val="28"/>
    </w:rPr>
  </w:style>
  <w:style w:type="character" w:customStyle="1" w:styleId="26">
    <w:name w:val="Título 4 Car"/>
    <w:basedOn w:val="11"/>
    <w:semiHidden/>
    <w:qFormat/>
    <w:uiPriority w:val="9"/>
    <w:rPr>
      <w:rFonts w:asciiTheme="minorHAnsi" w:hAnsiTheme="minorHAnsi" w:eastAsiaTheme="majorEastAsia" w:cstheme="majorBidi"/>
      <w:i/>
      <w:iCs/>
      <w:color w:val="104862" w:themeColor="accent1" w:themeShade="BF"/>
    </w:rPr>
  </w:style>
  <w:style w:type="character" w:customStyle="1" w:styleId="27">
    <w:name w:val="Título 6 Car"/>
    <w:basedOn w:val="11"/>
    <w:semiHidden/>
    <w:qFormat/>
    <w:uiPriority w:val="9"/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Título 7 Car"/>
    <w:basedOn w:val="11"/>
    <w:link w:val="8"/>
    <w:semiHidden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Título 8 Car"/>
    <w:basedOn w:val="11"/>
    <w:link w:val="9"/>
    <w:semiHidden/>
    <w:uiPriority w:val="9"/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Título 9 Car"/>
    <w:basedOn w:val="11"/>
    <w:link w:val="10"/>
    <w:semiHidden/>
    <w:uiPriority w:val="9"/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Título Car"/>
    <w:basedOn w:val="11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2">
    <w:name w:val="Subtítulo Car"/>
    <w:basedOn w:val="11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3">
    <w:name w:val="Quote"/>
    <w:basedOn w:val="1"/>
    <w:next w:val="1"/>
    <w:link w:val="34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4">
    <w:name w:val="Cita Car"/>
    <w:basedOn w:val="11"/>
    <w:link w:val="33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6">
    <w:name w:val="Intense Quote"/>
    <w:basedOn w:val="1"/>
    <w:next w:val="1"/>
    <w:link w:val="37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7">
    <w:name w:val="Cita destacada Car"/>
    <w:basedOn w:val="11"/>
    <w:link w:val="36"/>
    <w:uiPriority w:val="30"/>
    <w:rPr>
      <w:i/>
      <w:iCs/>
      <w:color w:val="104862" w:themeColor="accent1" w:themeShade="BF"/>
    </w:rPr>
  </w:style>
  <w:style w:type="character" w:customStyle="1" w:styleId="38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table" w:customStyle="1" w:styleId="39">
    <w:name w:val="Grid Table 1 Light"/>
    <w:basedOn w:val="12"/>
    <w:qFormat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0">
    <w:name w:val="_Style 39"/>
    <w:basedOn w:val="2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cPr>
        <w:tcBorders>
          <w:bottom w:val="single" w:color="666666" w:sz="12" w:space="0"/>
        </w:tcBorders>
      </w:tcPr>
    </w:tblStylePr>
    <w:tblStylePr w:type="lastRow">
      <w:rPr>
        <w:b/>
      </w:rPr>
      <w:tcPr>
        <w:tcBorders>
          <w:top w:val="single" w:color="666666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41">
    <w:name w:val="_Style 40"/>
    <w:basedOn w:val="2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_Style 41"/>
    <w:basedOn w:val="2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3">
    <w:name w:val="_Style 42"/>
    <w:basedOn w:val="2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msWVwLKNH9LMFZq7IvlsbkEZmA==">CgMxLjAaJAoBMBIfCh0IB0IZCgVBcmlhbBIQQXJpYWwgVW5pY29kZSBNUxokCgExEh8KHQgHQhkKBUFyaWFsEhBBcmlhbCBVbmljb2RlIE1TGiQKATISHwodCAdCGQoFQXJpYWwSEEFyaWFsIFVuaWNvZGUgTVMaJAoBMxIfCh0IB0IZCgVBcmlhbBIQQXJpYWwgVW5pY29kZSBNUxokCgE0Eh8KHQgHQhkKBUFyaWFsEhBBcmlhbCBVbmljb2RlIE1TOAByITEyVE10T1B1LVdJcE5OOUNRN3JDdkRxS0p4U2tOSzNa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9</Pages>
  <TotalTime>54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2025-08-20T02:14:00Z</dcterms:created>
  <dc:creator>Martinez Leiva Felipe</dc:creator>
  <cp:lastModifiedBy>ortiz</cp:lastModifiedBy>
  <dcterms:modified xsi:type="dcterms:W3CDTF">2025-08-26T10:07:46Z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3082-12.2.0.21931</vt:lpwstr>
  </property>
  <property fmtid="{D5CDD505-2E9C-101B-9397-08002B2CF9AE}" pid="3" name="ICV">
    <vt:lpwstr>E0ABAA6530C14A4FABDDE0AF0064F9BC_12</vt:lpwstr>
  </property>
</Properties>
</file>