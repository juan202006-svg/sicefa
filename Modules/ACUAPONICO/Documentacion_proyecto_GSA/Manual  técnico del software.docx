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F17D81">
      <w:pPr>
        <w:jc w:val="center"/>
        <w:rPr>
          <w:rFonts w:ascii="Times New Roman" w:hAnsi="Times New Roman" w:cs="Times New Roman"/>
        </w:rPr>
      </w:pPr>
      <w:r>
        <w:rPr>
          <w:rFonts w:ascii="Times New Roman" w:hAnsi="Times New Roman" w:cs="Times New Roman"/>
        </w:rPr>
        <w:t>Manual  técnico del software</w:t>
      </w:r>
    </w:p>
    <w:p w14:paraId="1177AFE3">
      <w:pPr>
        <w:jc w:val="center"/>
        <w:rPr>
          <w:rFonts w:ascii="Times New Roman" w:hAnsi="Times New Roman" w:cs="Times New Roman"/>
        </w:rPr>
      </w:pPr>
    </w:p>
    <w:p w14:paraId="723C6AC3">
      <w:pPr>
        <w:jc w:val="center"/>
        <w:rPr>
          <w:rFonts w:ascii="Times New Roman" w:hAnsi="Times New Roman" w:cs="Times New Roman"/>
        </w:rPr>
      </w:pPr>
    </w:p>
    <w:p w14:paraId="3876C103">
      <w:pPr>
        <w:jc w:val="center"/>
        <w:rPr>
          <w:rFonts w:hint="default" w:ascii="Times New Roman" w:hAnsi="Times New Roman" w:cs="Times New Roman"/>
          <w:lang w:val="es-CO"/>
        </w:rPr>
      </w:pPr>
      <w:r>
        <w:rPr>
          <w:rFonts w:ascii="Times New Roman" w:hAnsi="Times New Roman" w:cs="Times New Roman"/>
        </w:rPr>
        <w:t xml:space="preserve">Nombre del Software: </w:t>
      </w:r>
      <w:r>
        <w:rPr>
          <w:rFonts w:ascii="Times New Roman" w:hAnsi="Times New Roman" w:cs="Times New Roman"/>
        </w:rPr>
        <w:br w:type="textWrapping"/>
      </w:r>
      <w:r>
        <w:rPr>
          <w:rFonts w:hint="default" w:ascii="Times New Roman" w:hAnsi="Times New Roman" w:cs="Times New Roman"/>
          <w:lang w:val="es-CO"/>
        </w:rPr>
        <w:t xml:space="preserve">GSA - </w:t>
      </w:r>
      <w:r>
        <w:rPr>
          <w:rFonts w:ascii="Times New Roman" w:hAnsi="Times New Roman" w:cs="Times New Roman"/>
        </w:rPr>
        <w:t xml:space="preserve"> Gestión de sistema</w:t>
      </w:r>
      <w:r>
        <w:rPr>
          <w:rFonts w:hint="default" w:ascii="Times New Roman" w:hAnsi="Times New Roman" w:cs="Times New Roman"/>
          <w:lang w:val="es-CO"/>
        </w:rPr>
        <w:t>s</w:t>
      </w:r>
      <w:r>
        <w:rPr>
          <w:rFonts w:ascii="Times New Roman" w:hAnsi="Times New Roman" w:cs="Times New Roman"/>
        </w:rPr>
        <w:t xml:space="preserve"> Acuapónico</w:t>
      </w:r>
      <w:r>
        <w:rPr>
          <w:rFonts w:hint="default" w:ascii="Times New Roman" w:hAnsi="Times New Roman" w:cs="Times New Roman"/>
          <w:lang w:val="es-CO"/>
        </w:rPr>
        <w:t>s</w:t>
      </w:r>
    </w:p>
    <w:p w14:paraId="5A4A91AB">
      <w:pPr>
        <w:jc w:val="center"/>
        <w:rPr>
          <w:rFonts w:ascii="Times New Roman" w:hAnsi="Times New Roman" w:cs="Times New Roman"/>
        </w:rPr>
      </w:pPr>
    </w:p>
    <w:p w14:paraId="1EEEC71F">
      <w:pPr>
        <w:jc w:val="center"/>
        <w:rPr>
          <w:rFonts w:ascii="Times New Roman" w:hAnsi="Times New Roman" w:cs="Times New Roman"/>
        </w:rPr>
      </w:pPr>
    </w:p>
    <w:p w14:paraId="557589EF">
      <w:pPr>
        <w:jc w:val="center"/>
        <w:rPr>
          <w:rFonts w:ascii="Times New Roman" w:hAnsi="Times New Roman" w:cs="Times New Roman"/>
        </w:rPr>
      </w:pPr>
      <w:r>
        <w:rPr>
          <w:rFonts w:ascii="Times New Roman" w:hAnsi="Times New Roman" w:cs="Times New Roman"/>
        </w:rPr>
        <w:t>Versión software: 1.0</w:t>
      </w:r>
    </w:p>
    <w:p w14:paraId="4180094F">
      <w:pPr>
        <w:jc w:val="center"/>
        <w:rPr>
          <w:rFonts w:ascii="Times New Roman" w:hAnsi="Times New Roman" w:cs="Times New Roman"/>
        </w:rPr>
      </w:pPr>
    </w:p>
    <w:p w14:paraId="606FECB1">
      <w:pPr>
        <w:jc w:val="center"/>
        <w:rPr>
          <w:rFonts w:ascii="Times New Roman" w:hAnsi="Times New Roman" w:cs="Times New Roman"/>
        </w:rPr>
      </w:pPr>
      <w:r>
        <w:rPr>
          <w:rFonts w:ascii="Times New Roman" w:hAnsi="Times New Roman" w:cs="Times New Roman"/>
        </w:rPr>
        <w:t>Programa de formación:  Análisis y desarrollo de software.</w:t>
      </w:r>
    </w:p>
    <w:p w14:paraId="6FC11E94">
      <w:pPr>
        <w:jc w:val="center"/>
        <w:rPr>
          <w:rFonts w:ascii="Times New Roman" w:hAnsi="Times New Roman" w:cs="Times New Roman"/>
        </w:rPr>
      </w:pPr>
    </w:p>
    <w:p w14:paraId="038FBD26">
      <w:pPr>
        <w:jc w:val="center"/>
        <w:rPr>
          <w:rFonts w:ascii="Times New Roman" w:hAnsi="Times New Roman" w:cs="Times New Roman"/>
        </w:rPr>
      </w:pPr>
    </w:p>
    <w:p w14:paraId="260C9915">
      <w:pPr>
        <w:jc w:val="center"/>
        <w:rPr>
          <w:rFonts w:ascii="Times New Roman" w:hAnsi="Times New Roman" w:cs="Times New Roman"/>
        </w:rPr>
      </w:pPr>
      <w:r>
        <w:rPr>
          <w:rFonts w:ascii="Times New Roman" w:hAnsi="Times New Roman" w:cs="Times New Roman"/>
        </w:rPr>
        <w:t>Ficha: 2898694</w:t>
      </w:r>
    </w:p>
    <w:p w14:paraId="0EE4B2D7">
      <w:pPr>
        <w:jc w:val="center"/>
        <w:rPr>
          <w:rFonts w:ascii="Times New Roman" w:hAnsi="Times New Roman" w:cs="Times New Roman"/>
        </w:rPr>
      </w:pPr>
    </w:p>
    <w:p w14:paraId="2AF48ACB">
      <w:pPr>
        <w:jc w:val="center"/>
        <w:rPr>
          <w:rFonts w:ascii="Times New Roman" w:hAnsi="Times New Roman" w:cs="Times New Roman"/>
        </w:rPr>
      </w:pPr>
      <w:r>
        <w:rPr>
          <w:rFonts w:ascii="Times New Roman" w:hAnsi="Times New Roman" w:cs="Times New Roman"/>
        </w:rPr>
        <w:t>Fecha de entrega: 30 del mes de julio del año 2025</w:t>
      </w:r>
    </w:p>
    <w:p w14:paraId="00F9A1F9">
      <w:pPr>
        <w:jc w:val="center"/>
        <w:rPr>
          <w:rFonts w:ascii="Times New Roman" w:hAnsi="Times New Roman" w:cs="Times New Roman"/>
        </w:rPr>
      </w:pPr>
    </w:p>
    <w:p w14:paraId="13B564AE">
      <w:pPr>
        <w:jc w:val="center"/>
        <w:rPr>
          <w:rFonts w:ascii="Times New Roman" w:hAnsi="Times New Roman" w:cs="Times New Roman"/>
        </w:rPr>
      </w:pPr>
      <w:bookmarkStart w:id="19" w:name="_GoBack"/>
      <w:bookmarkEnd w:id="19"/>
    </w:p>
    <w:p w14:paraId="44060F68">
      <w:pPr>
        <w:jc w:val="center"/>
        <w:rPr>
          <w:rFonts w:ascii="Times New Roman" w:hAnsi="Times New Roman" w:cs="Times New Roman"/>
        </w:rPr>
      </w:pPr>
      <w:r>
        <w:rPr>
          <w:rFonts w:ascii="Times New Roman" w:hAnsi="Times New Roman" w:cs="Times New Roman"/>
        </w:rPr>
        <w:t>Aprendices: Hamilton Ortiz Rodriguez</w:t>
      </w:r>
      <w:r>
        <w:rPr>
          <w:rFonts w:ascii="Times New Roman" w:hAnsi="Times New Roman" w:cs="Times New Roman"/>
        </w:rPr>
        <w:br w:type="textWrapping"/>
      </w:r>
      <w:r>
        <w:rPr>
          <w:rFonts w:ascii="Times New Roman" w:hAnsi="Times New Roman" w:cs="Times New Roman"/>
        </w:rPr>
        <w:t xml:space="preserve">                      </w:t>
      </w:r>
    </w:p>
    <w:p w14:paraId="650CE78B">
      <w:pPr>
        <w:jc w:val="center"/>
        <w:rPr>
          <w:rFonts w:ascii="Times New Roman" w:hAnsi="Times New Roman" w:cs="Times New Roman"/>
        </w:rPr>
      </w:pPr>
    </w:p>
    <w:p w14:paraId="2FB2B189">
      <w:pPr>
        <w:jc w:val="center"/>
        <w:rPr>
          <w:rFonts w:ascii="Times New Roman" w:hAnsi="Times New Roman" w:cs="Times New Roman"/>
        </w:rPr>
      </w:pPr>
      <w:r>
        <w:rPr>
          <w:rFonts w:ascii="Times New Roman" w:hAnsi="Times New Roman" w:cs="Times New Roman"/>
        </w:rPr>
        <w:br w:type="textWrapping"/>
      </w:r>
      <w:r>
        <w:rPr>
          <w:rFonts w:ascii="Times New Roman" w:hAnsi="Times New Roman" w:cs="Times New Roman"/>
        </w:rPr>
        <w:t>Instructora: Mónica Triana</w:t>
      </w:r>
      <w:r>
        <w:rPr>
          <w:rFonts w:ascii="Times New Roman" w:hAnsi="Times New Roman" w:cs="Times New Roman"/>
        </w:rPr>
        <w:br w:type="textWrapping"/>
      </w:r>
    </w:p>
    <w:p w14:paraId="12851DFE">
      <w:pPr>
        <w:jc w:val="center"/>
        <w:rPr>
          <w:rFonts w:ascii="Times New Roman" w:hAnsi="Times New Roman" w:cs="Times New Roman"/>
        </w:rPr>
      </w:pPr>
    </w:p>
    <w:p w14:paraId="4B86A230">
      <w:pPr>
        <w:jc w:val="center"/>
        <w:rPr>
          <w:rFonts w:ascii="Times New Roman" w:hAnsi="Times New Roman" w:cs="Times New Roman"/>
        </w:rPr>
      </w:pPr>
      <w:r>
        <w:rPr>
          <w:rFonts w:ascii="Times New Roman" w:hAnsi="Times New Roman" w:cs="Times New Roman"/>
        </w:rPr>
        <w:br w:type="textWrapping"/>
      </w:r>
      <w:r>
        <w:rPr>
          <w:rFonts w:ascii="Times New Roman" w:hAnsi="Times New Roman" w:cs="Times New Roman"/>
        </w:rPr>
        <w:t xml:space="preserve">Centro de formación agroindustrial la angostura </w:t>
      </w:r>
    </w:p>
    <w:p w14:paraId="0709DF2E">
      <w:pPr>
        <w:jc w:val="center"/>
        <w:rPr>
          <w:rFonts w:ascii="Times New Roman" w:hAnsi="Times New Roman" w:cs="Times New Roman"/>
        </w:rPr>
      </w:pPr>
    </w:p>
    <w:p w14:paraId="466B3C19">
      <w:pPr>
        <w:jc w:val="center"/>
        <w:rPr>
          <w:rFonts w:ascii="Times New Roman" w:hAnsi="Times New Roman" w:cs="Times New Roman"/>
        </w:rPr>
      </w:pPr>
    </w:p>
    <w:p w14:paraId="08C469C7">
      <w:pPr>
        <w:jc w:val="center"/>
        <w:rPr>
          <w:rFonts w:ascii="Times New Roman" w:hAnsi="Times New Roman" w:cs="Times New Roman"/>
        </w:rPr>
      </w:pPr>
      <w:r>
        <w:rPr>
          <w:rFonts w:ascii="Times New Roman" w:hAnsi="Times New Roman" w:cs="Times New Roman"/>
        </w:rPr>
        <w:t>SENA</w:t>
      </w:r>
    </w:p>
    <w:p w14:paraId="4AB7FF84">
      <w:pPr>
        <w:rPr>
          <w:rFonts w:ascii="Times New Roman" w:hAnsi="Times New Roman" w:cs="Times New Roman"/>
        </w:rPr>
      </w:pPr>
    </w:p>
    <w:p w14:paraId="110D325B">
      <w:pPr>
        <w:rPr>
          <w:rFonts w:ascii="Times New Roman" w:hAnsi="Times New Roman" w:cs="Times New Roman"/>
        </w:rPr>
      </w:pPr>
    </w:p>
    <w:p w14:paraId="66B90550">
      <w:pPr>
        <w:rPr>
          <w:rFonts w:ascii="Times New Roman" w:hAnsi="Times New Roman" w:cs="Times New Roman"/>
        </w:rPr>
      </w:pPr>
    </w:p>
    <w:p w14:paraId="708DAEDB">
      <w:pPr>
        <w:rPr>
          <w:rFonts w:ascii="Times New Roman" w:hAnsi="Times New Roman" w:cs="Times New Roman"/>
        </w:rPr>
      </w:pPr>
    </w:p>
    <w:p w14:paraId="2967A1EA">
      <w:pPr>
        <w:rPr>
          <w:rFonts w:ascii="Times New Roman" w:hAnsi="Times New Roman" w:cs="Times New Roman"/>
        </w:rPr>
      </w:pPr>
    </w:p>
    <w:sdt>
      <w:sdtPr>
        <w:rPr>
          <w:rFonts w:hint="default" w:ascii="Times New Roman" w:hAnsi="Times New Roman" w:eastAsia="SimSun" w:cs="Times New Roman"/>
          <w:color w:val="auto"/>
          <w:kern w:val="2"/>
          <w:sz w:val="32"/>
          <w:szCs w:val="32"/>
          <w:lang w:val="es-CO" w:eastAsia="en-US" w:bidi="ar-SA"/>
          <w14:ligatures w14:val="standardContextual"/>
        </w:rPr>
        <w:id w:val="147462243"/>
        <w15:color w:val="DBDBDB"/>
        <w:docPartObj>
          <w:docPartGallery w:val="Table of Contents"/>
          <w:docPartUnique/>
        </w:docPartObj>
      </w:sdtPr>
      <w:sdtEndPr>
        <w:rPr>
          <w:rFonts w:hint="default" w:ascii="Times New Roman" w:hAnsi="Times New Roman" w:cs="Times New Roman" w:eastAsiaTheme="minorHAnsi"/>
          <w:color w:val="auto"/>
          <w:kern w:val="2"/>
          <w:sz w:val="22"/>
          <w:szCs w:val="22"/>
          <w:lang w:val="es-CO" w:eastAsia="en-US" w:bidi="ar-SA"/>
          <w14:ligatures w14:val="standardContextual"/>
        </w:rPr>
      </w:sdtEndPr>
      <w:sdtContent>
        <w:p w14:paraId="12FFB2C6">
          <w:pPr>
            <w:spacing w:before="0" w:beforeLines="0" w:after="0" w:afterLines="0" w:line="240" w:lineRule="auto"/>
            <w:ind w:left="0" w:leftChars="0" w:right="0" w:rightChars="0" w:firstLine="0" w:firstLineChars="0"/>
            <w:jc w:val="center"/>
            <w:rPr>
              <w:rFonts w:hint="default" w:ascii="Times New Roman" w:hAnsi="Times New Roman" w:cs="Times New Roman"/>
              <w:sz w:val="32"/>
              <w:szCs w:val="32"/>
              <w:lang w:val="es-CO"/>
            </w:rPr>
          </w:pPr>
          <w:r>
            <w:rPr>
              <w:rFonts w:hint="default" w:ascii="Times New Roman" w:hAnsi="Times New Roman" w:eastAsia="SimSun" w:cs="Times New Roman"/>
              <w:color w:val="auto"/>
              <w:kern w:val="2"/>
              <w:sz w:val="32"/>
              <w:szCs w:val="32"/>
              <w:lang w:val="es-CO" w:eastAsia="en-US" w:bidi="ar-SA"/>
              <w14:ligatures w14:val="standardContextual"/>
            </w:rPr>
            <w:t>Tabla de contenido</w:t>
          </w:r>
        </w:p>
        <w:p w14:paraId="2801B6F1">
          <w:pPr>
            <w:pStyle w:val="55"/>
            <w:tabs>
              <w:tab w:val="right" w:leader="dot" w:pos="9360"/>
            </w:tabs>
            <w:rPr>
              <w:sz w:val="22"/>
              <w:szCs w:val="22"/>
            </w:rPr>
          </w:pPr>
          <w:r>
            <w:rPr>
              <w:rFonts w:ascii="Times New Roman" w:hAnsi="Times New Roman" w:cs="Times New Roman"/>
              <w:sz w:val="22"/>
              <w:szCs w:val="22"/>
            </w:rPr>
            <w:fldChar w:fldCharType="begin"/>
          </w:r>
          <w:r>
            <w:rPr>
              <w:rFonts w:ascii="Times New Roman" w:hAnsi="Times New Roman" w:cs="Times New Roman"/>
              <w:sz w:val="22"/>
              <w:szCs w:val="22"/>
            </w:rPr>
            <w:instrText xml:space="preserve">TOC \o "1-1" \h \u </w:instrText>
          </w:r>
          <w:r>
            <w:rPr>
              <w:rFonts w:ascii="Times New Roman" w:hAnsi="Times New Roman" w:cs="Times New Roman"/>
              <w:sz w:val="22"/>
              <w:szCs w:val="22"/>
            </w:rPr>
            <w:fldChar w:fldCharType="separate"/>
          </w:r>
          <w:r>
            <w:rPr>
              <w:rFonts w:ascii="Times New Roman" w:hAnsi="Times New Roman" w:cs="Times New Roman"/>
              <w:sz w:val="22"/>
              <w:szCs w:val="22"/>
            </w:rPr>
            <w:fldChar w:fldCharType="begin"/>
          </w:r>
          <w:r>
            <w:rPr>
              <w:rFonts w:ascii="Times New Roman" w:hAnsi="Times New Roman" w:cs="Times New Roman"/>
              <w:sz w:val="22"/>
              <w:szCs w:val="22"/>
            </w:rPr>
            <w:instrText xml:space="preserve"> HYPERLINK \l _Toc4443 </w:instrText>
          </w:r>
          <w:r>
            <w:rPr>
              <w:rFonts w:ascii="Times New Roman" w:hAnsi="Times New Roman" w:cs="Times New Roman"/>
              <w:sz w:val="22"/>
              <w:szCs w:val="22"/>
            </w:rPr>
            <w:fldChar w:fldCharType="separate"/>
          </w:r>
          <w:r>
            <w:rPr>
              <w:rFonts w:hint="default" w:ascii="Times New Roman" w:hAnsi="Times New Roman" w:cs="Times New Roman"/>
              <w:sz w:val="22"/>
              <w:szCs w:val="22"/>
            </w:rPr>
            <w:t>Pre-requisitos de instalación</w:t>
          </w:r>
          <w:r>
            <w:rPr>
              <w:sz w:val="22"/>
              <w:szCs w:val="22"/>
            </w:rPr>
            <w:tab/>
          </w:r>
          <w:r>
            <w:rPr>
              <w:sz w:val="22"/>
              <w:szCs w:val="22"/>
            </w:rPr>
            <w:fldChar w:fldCharType="begin"/>
          </w:r>
          <w:r>
            <w:rPr>
              <w:sz w:val="22"/>
              <w:szCs w:val="22"/>
            </w:rPr>
            <w:instrText xml:space="preserve"> PAGEREF _Toc4443 \h </w:instrText>
          </w:r>
          <w:r>
            <w:rPr>
              <w:sz w:val="22"/>
              <w:szCs w:val="22"/>
            </w:rPr>
            <w:fldChar w:fldCharType="separate"/>
          </w:r>
          <w:r>
            <w:rPr>
              <w:sz w:val="22"/>
              <w:szCs w:val="22"/>
            </w:rPr>
            <w:t>5</w:t>
          </w:r>
          <w:r>
            <w:rPr>
              <w:sz w:val="22"/>
              <w:szCs w:val="22"/>
            </w:rPr>
            <w:fldChar w:fldCharType="end"/>
          </w:r>
          <w:r>
            <w:rPr>
              <w:rFonts w:ascii="Times New Roman" w:hAnsi="Times New Roman" w:cs="Times New Roman"/>
              <w:sz w:val="22"/>
              <w:szCs w:val="22"/>
            </w:rPr>
            <w:fldChar w:fldCharType="end"/>
          </w:r>
        </w:p>
        <w:p w14:paraId="074DB26F">
          <w:pPr>
            <w:pStyle w:val="55"/>
            <w:tabs>
              <w:tab w:val="right" w:leader="dot" w:pos="9360"/>
            </w:tabs>
            <w:rPr>
              <w:sz w:val="22"/>
              <w:szCs w:val="22"/>
            </w:rPr>
          </w:pPr>
          <w:r>
            <w:rPr>
              <w:rFonts w:ascii="Times New Roman" w:hAnsi="Times New Roman" w:cs="Times New Roman"/>
              <w:sz w:val="22"/>
              <w:szCs w:val="22"/>
            </w:rPr>
            <w:fldChar w:fldCharType="begin"/>
          </w:r>
          <w:r>
            <w:rPr>
              <w:rFonts w:ascii="Times New Roman" w:hAnsi="Times New Roman" w:cs="Times New Roman"/>
              <w:sz w:val="22"/>
              <w:szCs w:val="22"/>
            </w:rPr>
            <w:instrText xml:space="preserve"> HYPERLINK \l _Toc13464 </w:instrText>
          </w:r>
          <w:r>
            <w:rPr>
              <w:rFonts w:ascii="Times New Roman" w:hAnsi="Times New Roman" w:cs="Times New Roman"/>
              <w:sz w:val="22"/>
              <w:szCs w:val="22"/>
            </w:rPr>
            <w:fldChar w:fldCharType="separate"/>
          </w:r>
          <w:r>
            <w:rPr>
              <w:rFonts w:hint="default" w:ascii="Times New Roman" w:hAnsi="Times New Roman" w:cs="Times New Roman"/>
              <w:sz w:val="22"/>
              <w:szCs w:val="22"/>
            </w:rPr>
            <w:t>Frameworks y estándares utilizados</w:t>
          </w:r>
          <w:r>
            <w:rPr>
              <w:sz w:val="22"/>
              <w:szCs w:val="22"/>
            </w:rPr>
            <w:tab/>
          </w:r>
          <w:r>
            <w:rPr>
              <w:sz w:val="22"/>
              <w:szCs w:val="22"/>
            </w:rPr>
            <w:fldChar w:fldCharType="begin"/>
          </w:r>
          <w:r>
            <w:rPr>
              <w:sz w:val="22"/>
              <w:szCs w:val="22"/>
            </w:rPr>
            <w:instrText xml:space="preserve"> PAGEREF _Toc13464 \h </w:instrText>
          </w:r>
          <w:r>
            <w:rPr>
              <w:sz w:val="22"/>
              <w:szCs w:val="22"/>
            </w:rPr>
            <w:fldChar w:fldCharType="separate"/>
          </w:r>
          <w:r>
            <w:rPr>
              <w:sz w:val="22"/>
              <w:szCs w:val="22"/>
            </w:rPr>
            <w:t>5</w:t>
          </w:r>
          <w:r>
            <w:rPr>
              <w:sz w:val="22"/>
              <w:szCs w:val="22"/>
            </w:rPr>
            <w:fldChar w:fldCharType="end"/>
          </w:r>
          <w:r>
            <w:rPr>
              <w:rFonts w:ascii="Times New Roman" w:hAnsi="Times New Roman" w:cs="Times New Roman"/>
              <w:sz w:val="22"/>
              <w:szCs w:val="22"/>
            </w:rPr>
            <w:fldChar w:fldCharType="end"/>
          </w:r>
        </w:p>
        <w:p w14:paraId="6BF5E340">
          <w:pPr>
            <w:pStyle w:val="55"/>
            <w:tabs>
              <w:tab w:val="right" w:leader="dot" w:pos="9360"/>
            </w:tabs>
            <w:rPr>
              <w:sz w:val="22"/>
              <w:szCs w:val="22"/>
            </w:rPr>
          </w:pPr>
          <w:r>
            <w:rPr>
              <w:rFonts w:ascii="Times New Roman" w:hAnsi="Times New Roman" w:cs="Times New Roman"/>
              <w:sz w:val="22"/>
              <w:szCs w:val="22"/>
            </w:rPr>
            <w:fldChar w:fldCharType="begin"/>
          </w:r>
          <w:r>
            <w:rPr>
              <w:rFonts w:ascii="Times New Roman" w:hAnsi="Times New Roman" w:cs="Times New Roman"/>
              <w:sz w:val="22"/>
              <w:szCs w:val="22"/>
            </w:rPr>
            <w:instrText xml:space="preserve"> HYPERLINK \l _Toc22514 </w:instrText>
          </w:r>
          <w:r>
            <w:rPr>
              <w:rFonts w:ascii="Times New Roman" w:hAnsi="Times New Roman" w:cs="Times New Roman"/>
              <w:sz w:val="22"/>
              <w:szCs w:val="22"/>
            </w:rPr>
            <w:fldChar w:fldCharType="separate"/>
          </w:r>
          <w:r>
            <w:rPr>
              <w:rFonts w:hint="default" w:ascii="Times New Roman" w:hAnsi="Times New Roman" w:cs="Times New Roman"/>
              <w:sz w:val="22"/>
              <w:szCs w:val="22"/>
            </w:rPr>
            <w:t>Diagramas de casos de uso</w:t>
          </w:r>
          <w:r>
            <w:rPr>
              <w:sz w:val="22"/>
              <w:szCs w:val="22"/>
            </w:rPr>
            <w:tab/>
          </w:r>
          <w:r>
            <w:rPr>
              <w:sz w:val="22"/>
              <w:szCs w:val="22"/>
            </w:rPr>
            <w:fldChar w:fldCharType="begin"/>
          </w:r>
          <w:r>
            <w:rPr>
              <w:sz w:val="22"/>
              <w:szCs w:val="22"/>
            </w:rPr>
            <w:instrText xml:space="preserve"> PAGEREF _Toc22514 \h </w:instrText>
          </w:r>
          <w:r>
            <w:rPr>
              <w:sz w:val="22"/>
              <w:szCs w:val="22"/>
            </w:rPr>
            <w:fldChar w:fldCharType="separate"/>
          </w:r>
          <w:r>
            <w:rPr>
              <w:sz w:val="22"/>
              <w:szCs w:val="22"/>
            </w:rPr>
            <w:t>7</w:t>
          </w:r>
          <w:r>
            <w:rPr>
              <w:sz w:val="22"/>
              <w:szCs w:val="22"/>
            </w:rPr>
            <w:fldChar w:fldCharType="end"/>
          </w:r>
          <w:r>
            <w:rPr>
              <w:rFonts w:ascii="Times New Roman" w:hAnsi="Times New Roman" w:cs="Times New Roman"/>
              <w:sz w:val="22"/>
              <w:szCs w:val="22"/>
            </w:rPr>
            <w:fldChar w:fldCharType="end"/>
          </w:r>
        </w:p>
        <w:p w14:paraId="2277523A">
          <w:pPr>
            <w:pStyle w:val="55"/>
            <w:tabs>
              <w:tab w:val="right" w:leader="dot" w:pos="9360"/>
            </w:tabs>
            <w:rPr>
              <w:sz w:val="22"/>
              <w:szCs w:val="22"/>
            </w:rPr>
          </w:pPr>
          <w:r>
            <w:rPr>
              <w:rFonts w:ascii="Times New Roman" w:hAnsi="Times New Roman" w:cs="Times New Roman"/>
              <w:sz w:val="22"/>
              <w:szCs w:val="22"/>
            </w:rPr>
            <w:fldChar w:fldCharType="begin"/>
          </w:r>
          <w:r>
            <w:rPr>
              <w:rFonts w:ascii="Times New Roman" w:hAnsi="Times New Roman" w:cs="Times New Roman"/>
              <w:sz w:val="22"/>
              <w:szCs w:val="22"/>
            </w:rPr>
            <w:instrText xml:space="preserve"> HYPERLINK \l _Toc24292 </w:instrText>
          </w:r>
          <w:r>
            <w:rPr>
              <w:rFonts w:ascii="Times New Roman" w:hAnsi="Times New Roman" w:cs="Times New Roman"/>
              <w:sz w:val="22"/>
              <w:szCs w:val="22"/>
            </w:rPr>
            <w:fldChar w:fldCharType="separate"/>
          </w:r>
          <w:r>
            <w:rPr>
              <w:rFonts w:hint="default" w:ascii="Times New Roman" w:hAnsi="Times New Roman" w:cs="Times New Roman"/>
              <w:sz w:val="22"/>
              <w:szCs w:val="22"/>
            </w:rPr>
            <w:t>Modelo de entidad Relación (MER)</w:t>
          </w:r>
          <w:r>
            <w:rPr>
              <w:sz w:val="22"/>
              <w:szCs w:val="22"/>
            </w:rPr>
            <w:tab/>
          </w:r>
          <w:r>
            <w:rPr>
              <w:sz w:val="22"/>
              <w:szCs w:val="22"/>
            </w:rPr>
            <w:fldChar w:fldCharType="begin"/>
          </w:r>
          <w:r>
            <w:rPr>
              <w:sz w:val="22"/>
              <w:szCs w:val="22"/>
            </w:rPr>
            <w:instrText xml:space="preserve"> PAGEREF _Toc24292 \h </w:instrText>
          </w:r>
          <w:r>
            <w:rPr>
              <w:sz w:val="22"/>
              <w:szCs w:val="22"/>
            </w:rPr>
            <w:fldChar w:fldCharType="separate"/>
          </w:r>
          <w:r>
            <w:rPr>
              <w:sz w:val="22"/>
              <w:szCs w:val="22"/>
            </w:rPr>
            <w:t>8</w:t>
          </w:r>
          <w:r>
            <w:rPr>
              <w:sz w:val="22"/>
              <w:szCs w:val="22"/>
            </w:rPr>
            <w:fldChar w:fldCharType="end"/>
          </w:r>
          <w:r>
            <w:rPr>
              <w:rFonts w:ascii="Times New Roman" w:hAnsi="Times New Roman" w:cs="Times New Roman"/>
              <w:sz w:val="22"/>
              <w:szCs w:val="22"/>
            </w:rPr>
            <w:fldChar w:fldCharType="end"/>
          </w:r>
        </w:p>
        <w:p w14:paraId="166CFE09">
          <w:pPr>
            <w:pStyle w:val="55"/>
            <w:tabs>
              <w:tab w:val="right" w:leader="dot" w:pos="9360"/>
            </w:tabs>
            <w:rPr>
              <w:sz w:val="22"/>
              <w:szCs w:val="22"/>
            </w:rPr>
          </w:pPr>
          <w:r>
            <w:rPr>
              <w:rFonts w:ascii="Times New Roman" w:hAnsi="Times New Roman" w:cs="Times New Roman"/>
              <w:sz w:val="22"/>
              <w:szCs w:val="22"/>
            </w:rPr>
            <w:fldChar w:fldCharType="begin"/>
          </w:r>
          <w:r>
            <w:rPr>
              <w:rFonts w:ascii="Times New Roman" w:hAnsi="Times New Roman" w:cs="Times New Roman"/>
              <w:sz w:val="22"/>
              <w:szCs w:val="22"/>
            </w:rPr>
            <w:instrText xml:space="preserve"> HYPERLINK \l _Toc15800 </w:instrText>
          </w:r>
          <w:r>
            <w:rPr>
              <w:rFonts w:ascii="Times New Roman" w:hAnsi="Times New Roman" w:cs="Times New Roman"/>
              <w:sz w:val="22"/>
              <w:szCs w:val="22"/>
            </w:rPr>
            <w:fldChar w:fldCharType="separate"/>
          </w:r>
          <w:r>
            <w:rPr>
              <w:rFonts w:hint="default" w:ascii="Times New Roman" w:hAnsi="Times New Roman" w:cs="Times New Roman"/>
              <w:sz w:val="22"/>
              <w:szCs w:val="22"/>
            </w:rPr>
            <w:t>Diccionario de datos</w:t>
          </w:r>
          <w:r>
            <w:rPr>
              <w:sz w:val="22"/>
              <w:szCs w:val="22"/>
            </w:rPr>
            <w:tab/>
          </w:r>
          <w:r>
            <w:rPr>
              <w:sz w:val="22"/>
              <w:szCs w:val="22"/>
            </w:rPr>
            <w:fldChar w:fldCharType="begin"/>
          </w:r>
          <w:r>
            <w:rPr>
              <w:sz w:val="22"/>
              <w:szCs w:val="22"/>
            </w:rPr>
            <w:instrText xml:space="preserve"> PAGEREF _Toc15800 \h </w:instrText>
          </w:r>
          <w:r>
            <w:rPr>
              <w:sz w:val="22"/>
              <w:szCs w:val="22"/>
            </w:rPr>
            <w:fldChar w:fldCharType="separate"/>
          </w:r>
          <w:r>
            <w:rPr>
              <w:sz w:val="22"/>
              <w:szCs w:val="22"/>
            </w:rPr>
            <w:t>9</w:t>
          </w:r>
          <w:r>
            <w:rPr>
              <w:sz w:val="22"/>
              <w:szCs w:val="22"/>
            </w:rPr>
            <w:fldChar w:fldCharType="end"/>
          </w:r>
          <w:r>
            <w:rPr>
              <w:rFonts w:ascii="Times New Roman" w:hAnsi="Times New Roman" w:cs="Times New Roman"/>
              <w:sz w:val="22"/>
              <w:szCs w:val="22"/>
            </w:rPr>
            <w:fldChar w:fldCharType="end"/>
          </w:r>
        </w:p>
        <w:p w14:paraId="64CDE9CD">
          <w:pPr>
            <w:pStyle w:val="55"/>
            <w:tabs>
              <w:tab w:val="right" w:leader="dot" w:pos="9360"/>
            </w:tabs>
            <w:rPr>
              <w:sz w:val="22"/>
              <w:szCs w:val="22"/>
            </w:rPr>
          </w:pPr>
          <w:r>
            <w:rPr>
              <w:rFonts w:ascii="Times New Roman" w:hAnsi="Times New Roman" w:cs="Times New Roman"/>
              <w:sz w:val="22"/>
              <w:szCs w:val="22"/>
            </w:rPr>
            <w:fldChar w:fldCharType="begin"/>
          </w:r>
          <w:r>
            <w:rPr>
              <w:rFonts w:ascii="Times New Roman" w:hAnsi="Times New Roman" w:cs="Times New Roman"/>
              <w:sz w:val="22"/>
              <w:szCs w:val="22"/>
            </w:rPr>
            <w:instrText xml:space="preserve"> HYPERLINK \l _Toc12845 </w:instrText>
          </w:r>
          <w:r>
            <w:rPr>
              <w:rFonts w:ascii="Times New Roman" w:hAnsi="Times New Roman" w:cs="Times New Roman"/>
              <w:sz w:val="22"/>
              <w:szCs w:val="22"/>
            </w:rPr>
            <w:fldChar w:fldCharType="separate"/>
          </w:r>
          <w:r>
            <w:rPr>
              <w:rFonts w:hint="default" w:ascii="Times New Roman" w:hAnsi="Times New Roman" w:cs="Times New Roman"/>
              <w:sz w:val="22"/>
              <w:szCs w:val="22"/>
            </w:rPr>
            <w:t>Scripts de instalacion</w:t>
          </w:r>
          <w:r>
            <w:rPr>
              <w:sz w:val="22"/>
              <w:szCs w:val="22"/>
            </w:rPr>
            <w:tab/>
          </w:r>
          <w:r>
            <w:rPr>
              <w:sz w:val="22"/>
              <w:szCs w:val="22"/>
            </w:rPr>
            <w:fldChar w:fldCharType="begin"/>
          </w:r>
          <w:r>
            <w:rPr>
              <w:sz w:val="22"/>
              <w:szCs w:val="22"/>
            </w:rPr>
            <w:instrText xml:space="preserve"> PAGEREF _Toc12845 \h </w:instrText>
          </w:r>
          <w:r>
            <w:rPr>
              <w:sz w:val="22"/>
              <w:szCs w:val="22"/>
            </w:rPr>
            <w:fldChar w:fldCharType="separate"/>
          </w:r>
          <w:r>
            <w:rPr>
              <w:sz w:val="22"/>
              <w:szCs w:val="22"/>
            </w:rPr>
            <w:t>14</w:t>
          </w:r>
          <w:r>
            <w:rPr>
              <w:sz w:val="22"/>
              <w:szCs w:val="22"/>
            </w:rPr>
            <w:fldChar w:fldCharType="end"/>
          </w:r>
          <w:r>
            <w:rPr>
              <w:rFonts w:ascii="Times New Roman" w:hAnsi="Times New Roman" w:cs="Times New Roman"/>
              <w:sz w:val="22"/>
              <w:szCs w:val="22"/>
            </w:rPr>
            <w:fldChar w:fldCharType="end"/>
          </w:r>
        </w:p>
        <w:p w14:paraId="54AF0AA4">
          <w:pPr>
            <w:pStyle w:val="55"/>
            <w:tabs>
              <w:tab w:val="right" w:leader="dot" w:pos="9360"/>
            </w:tabs>
            <w:rPr>
              <w:sz w:val="22"/>
              <w:szCs w:val="22"/>
            </w:rPr>
          </w:pPr>
          <w:r>
            <w:rPr>
              <w:rFonts w:ascii="Times New Roman" w:hAnsi="Times New Roman" w:cs="Times New Roman"/>
              <w:sz w:val="22"/>
              <w:szCs w:val="22"/>
            </w:rPr>
            <w:fldChar w:fldCharType="begin"/>
          </w:r>
          <w:r>
            <w:rPr>
              <w:rFonts w:ascii="Times New Roman" w:hAnsi="Times New Roman" w:cs="Times New Roman"/>
              <w:sz w:val="22"/>
              <w:szCs w:val="22"/>
            </w:rPr>
            <w:instrText xml:space="preserve"> HYPERLINK \l _Toc7722 </w:instrText>
          </w:r>
          <w:r>
            <w:rPr>
              <w:rFonts w:ascii="Times New Roman" w:hAnsi="Times New Roman" w:cs="Times New Roman"/>
              <w:sz w:val="22"/>
              <w:szCs w:val="22"/>
            </w:rPr>
            <w:fldChar w:fldCharType="separate"/>
          </w:r>
          <w:r>
            <w:rPr>
              <w:rFonts w:hint="default" w:ascii="Times New Roman" w:hAnsi="Times New Roman" w:cs="Times New Roman"/>
              <w:sz w:val="22"/>
              <w:szCs w:val="22"/>
            </w:rPr>
            <w:t>Diagramas de componentes</w:t>
          </w:r>
          <w:r>
            <w:rPr>
              <w:sz w:val="22"/>
              <w:szCs w:val="22"/>
            </w:rPr>
            <w:tab/>
          </w:r>
          <w:r>
            <w:rPr>
              <w:sz w:val="22"/>
              <w:szCs w:val="22"/>
            </w:rPr>
            <w:fldChar w:fldCharType="begin"/>
          </w:r>
          <w:r>
            <w:rPr>
              <w:sz w:val="22"/>
              <w:szCs w:val="22"/>
            </w:rPr>
            <w:instrText xml:space="preserve"> PAGEREF _Toc7722 \h </w:instrText>
          </w:r>
          <w:r>
            <w:rPr>
              <w:sz w:val="22"/>
              <w:szCs w:val="22"/>
            </w:rPr>
            <w:fldChar w:fldCharType="separate"/>
          </w:r>
          <w:r>
            <w:rPr>
              <w:sz w:val="22"/>
              <w:szCs w:val="22"/>
            </w:rPr>
            <w:t>16</w:t>
          </w:r>
          <w:r>
            <w:rPr>
              <w:sz w:val="22"/>
              <w:szCs w:val="22"/>
            </w:rPr>
            <w:fldChar w:fldCharType="end"/>
          </w:r>
          <w:r>
            <w:rPr>
              <w:rFonts w:ascii="Times New Roman" w:hAnsi="Times New Roman" w:cs="Times New Roman"/>
              <w:sz w:val="22"/>
              <w:szCs w:val="22"/>
            </w:rPr>
            <w:fldChar w:fldCharType="end"/>
          </w:r>
        </w:p>
        <w:p w14:paraId="02CD08FD">
          <w:pPr>
            <w:pStyle w:val="55"/>
            <w:tabs>
              <w:tab w:val="right" w:leader="dot" w:pos="9360"/>
            </w:tabs>
            <w:rPr>
              <w:sz w:val="22"/>
              <w:szCs w:val="22"/>
            </w:rPr>
          </w:pPr>
          <w:r>
            <w:rPr>
              <w:rFonts w:ascii="Times New Roman" w:hAnsi="Times New Roman" w:cs="Times New Roman"/>
              <w:sz w:val="22"/>
              <w:szCs w:val="22"/>
            </w:rPr>
            <w:fldChar w:fldCharType="begin"/>
          </w:r>
          <w:r>
            <w:rPr>
              <w:rFonts w:ascii="Times New Roman" w:hAnsi="Times New Roman" w:cs="Times New Roman"/>
              <w:sz w:val="22"/>
              <w:szCs w:val="22"/>
            </w:rPr>
            <w:instrText xml:space="preserve"> HYPERLINK \l _Toc18831 </w:instrText>
          </w:r>
          <w:r>
            <w:rPr>
              <w:rFonts w:ascii="Times New Roman" w:hAnsi="Times New Roman" w:cs="Times New Roman"/>
              <w:sz w:val="22"/>
              <w:szCs w:val="22"/>
            </w:rPr>
            <w:fldChar w:fldCharType="separate"/>
          </w:r>
          <w:r>
            <w:rPr>
              <w:rFonts w:hint="default" w:ascii="Times New Roman" w:hAnsi="Times New Roman" w:cs="Times New Roman"/>
              <w:sz w:val="22"/>
              <w:szCs w:val="22"/>
              <w:lang w:val="es-CO"/>
            </w:rPr>
            <w:t>Errores Comunes</w:t>
          </w:r>
          <w:r>
            <w:rPr>
              <w:sz w:val="22"/>
              <w:szCs w:val="22"/>
            </w:rPr>
            <w:tab/>
          </w:r>
          <w:r>
            <w:rPr>
              <w:sz w:val="22"/>
              <w:szCs w:val="22"/>
            </w:rPr>
            <w:fldChar w:fldCharType="begin"/>
          </w:r>
          <w:r>
            <w:rPr>
              <w:sz w:val="22"/>
              <w:szCs w:val="22"/>
            </w:rPr>
            <w:instrText xml:space="preserve"> PAGEREF _Toc18831 \h </w:instrText>
          </w:r>
          <w:r>
            <w:rPr>
              <w:sz w:val="22"/>
              <w:szCs w:val="22"/>
            </w:rPr>
            <w:fldChar w:fldCharType="separate"/>
          </w:r>
          <w:r>
            <w:rPr>
              <w:sz w:val="22"/>
              <w:szCs w:val="22"/>
            </w:rPr>
            <w:t>17</w:t>
          </w:r>
          <w:r>
            <w:rPr>
              <w:sz w:val="22"/>
              <w:szCs w:val="22"/>
            </w:rPr>
            <w:fldChar w:fldCharType="end"/>
          </w:r>
          <w:r>
            <w:rPr>
              <w:rFonts w:ascii="Times New Roman" w:hAnsi="Times New Roman" w:cs="Times New Roman"/>
              <w:sz w:val="22"/>
              <w:szCs w:val="22"/>
            </w:rPr>
            <w:fldChar w:fldCharType="end"/>
          </w:r>
        </w:p>
        <w:p w14:paraId="0A14C196">
          <w:pPr>
            <w:pStyle w:val="55"/>
            <w:tabs>
              <w:tab w:val="right" w:leader="dot" w:pos="9360"/>
            </w:tabs>
            <w:rPr>
              <w:sz w:val="22"/>
              <w:szCs w:val="22"/>
            </w:rPr>
          </w:pPr>
          <w:r>
            <w:rPr>
              <w:rFonts w:ascii="Times New Roman" w:hAnsi="Times New Roman" w:cs="Times New Roman"/>
              <w:sz w:val="22"/>
              <w:szCs w:val="22"/>
            </w:rPr>
            <w:fldChar w:fldCharType="begin"/>
          </w:r>
          <w:r>
            <w:rPr>
              <w:rFonts w:ascii="Times New Roman" w:hAnsi="Times New Roman" w:cs="Times New Roman"/>
              <w:sz w:val="22"/>
              <w:szCs w:val="22"/>
            </w:rPr>
            <w:instrText xml:space="preserve"> HYPERLINK \l _Toc22270 </w:instrText>
          </w:r>
          <w:r>
            <w:rPr>
              <w:rFonts w:ascii="Times New Roman" w:hAnsi="Times New Roman" w:cs="Times New Roman"/>
              <w:sz w:val="22"/>
              <w:szCs w:val="22"/>
            </w:rPr>
            <w:fldChar w:fldCharType="separate"/>
          </w:r>
          <w:r>
            <w:rPr>
              <w:rFonts w:hint="default" w:ascii="Times New Roman" w:hAnsi="Times New Roman" w:cs="Times New Roman"/>
              <w:sz w:val="22"/>
              <w:szCs w:val="22"/>
              <w:lang w:val="es-CO"/>
            </w:rPr>
            <w:t>Bibliografias</w:t>
          </w:r>
          <w:r>
            <w:rPr>
              <w:sz w:val="22"/>
              <w:szCs w:val="22"/>
            </w:rPr>
            <w:tab/>
          </w:r>
          <w:r>
            <w:rPr>
              <w:sz w:val="22"/>
              <w:szCs w:val="22"/>
            </w:rPr>
            <w:fldChar w:fldCharType="begin"/>
          </w:r>
          <w:r>
            <w:rPr>
              <w:sz w:val="22"/>
              <w:szCs w:val="22"/>
            </w:rPr>
            <w:instrText xml:space="preserve"> PAGEREF _Toc22270 \h </w:instrText>
          </w:r>
          <w:r>
            <w:rPr>
              <w:sz w:val="22"/>
              <w:szCs w:val="22"/>
            </w:rPr>
            <w:fldChar w:fldCharType="separate"/>
          </w:r>
          <w:r>
            <w:rPr>
              <w:sz w:val="22"/>
              <w:szCs w:val="22"/>
            </w:rPr>
            <w:t>17</w:t>
          </w:r>
          <w:r>
            <w:rPr>
              <w:sz w:val="22"/>
              <w:szCs w:val="22"/>
            </w:rPr>
            <w:fldChar w:fldCharType="end"/>
          </w:r>
          <w:r>
            <w:rPr>
              <w:rFonts w:ascii="Times New Roman" w:hAnsi="Times New Roman" w:cs="Times New Roman"/>
              <w:sz w:val="22"/>
              <w:szCs w:val="22"/>
            </w:rPr>
            <w:fldChar w:fldCharType="end"/>
          </w:r>
        </w:p>
        <w:p w14:paraId="3E976878">
          <w:pPr>
            <w:rPr>
              <w:rFonts w:ascii="Times New Roman" w:hAnsi="Times New Roman" w:cs="Times New Roman" w:eastAsiaTheme="minorHAnsi"/>
              <w:color w:val="auto"/>
              <w:kern w:val="2"/>
              <w:sz w:val="22"/>
              <w:szCs w:val="22"/>
              <w:lang w:val="es-CO" w:eastAsia="en-US" w:bidi="ar-SA"/>
              <w14:ligatures w14:val="standardContextual"/>
            </w:rPr>
          </w:pPr>
          <w:r>
            <w:rPr>
              <w:rFonts w:ascii="Times New Roman" w:hAnsi="Times New Roman" w:cs="Times New Roman"/>
              <w:sz w:val="22"/>
              <w:szCs w:val="22"/>
            </w:rPr>
            <w:fldChar w:fldCharType="end"/>
          </w:r>
        </w:p>
      </w:sdtContent>
    </w:sdt>
    <w:p w14:paraId="519A8912">
      <w:pPr>
        <w:rPr>
          <w:rFonts w:ascii="Times New Roman" w:hAnsi="Times New Roman" w:cs="Times New Roman" w:eastAsiaTheme="minorHAnsi"/>
          <w:color w:val="auto"/>
          <w:kern w:val="2"/>
          <w:sz w:val="22"/>
          <w:szCs w:val="22"/>
          <w:lang w:val="es-CO" w:eastAsia="en-US" w:bidi="ar-SA"/>
          <w14:ligatures w14:val="standardContextual"/>
        </w:rPr>
      </w:pPr>
    </w:p>
    <w:p w14:paraId="3CAA4FD8">
      <w:pPr>
        <w:rPr>
          <w:rFonts w:ascii="Times New Roman" w:hAnsi="Times New Roman" w:cs="Times New Roman"/>
        </w:rPr>
      </w:pPr>
    </w:p>
    <w:p w14:paraId="748D73DC">
      <w:pPr>
        <w:rPr>
          <w:rFonts w:ascii="Times New Roman" w:hAnsi="Times New Roman" w:cs="Times New Roman"/>
        </w:rPr>
      </w:pPr>
    </w:p>
    <w:p w14:paraId="4C118AB8">
      <w:pPr>
        <w:rPr>
          <w:rFonts w:ascii="Times New Roman" w:hAnsi="Times New Roman" w:cs="Times New Roman"/>
        </w:rPr>
      </w:pPr>
    </w:p>
    <w:p w14:paraId="1ABD9E4D">
      <w:pPr>
        <w:rPr>
          <w:rFonts w:ascii="Times New Roman" w:hAnsi="Times New Roman" w:cs="Times New Roman"/>
        </w:rPr>
      </w:pPr>
    </w:p>
    <w:p w14:paraId="2E34353D">
      <w:pPr>
        <w:rPr>
          <w:rFonts w:ascii="Times New Roman" w:hAnsi="Times New Roman" w:cs="Times New Roman"/>
        </w:rPr>
      </w:pPr>
    </w:p>
    <w:p w14:paraId="31F4F4FF">
      <w:pPr>
        <w:rPr>
          <w:rFonts w:ascii="Times New Roman" w:hAnsi="Times New Roman" w:cs="Times New Roman"/>
        </w:rPr>
      </w:pPr>
    </w:p>
    <w:p w14:paraId="49C9595F">
      <w:pPr>
        <w:rPr>
          <w:rFonts w:ascii="Times New Roman" w:hAnsi="Times New Roman" w:cs="Times New Roman"/>
        </w:rPr>
      </w:pPr>
    </w:p>
    <w:p w14:paraId="2C2B5812">
      <w:pPr>
        <w:rPr>
          <w:rFonts w:ascii="Times New Roman" w:hAnsi="Times New Roman" w:cs="Times New Roman"/>
        </w:rPr>
      </w:pPr>
    </w:p>
    <w:p w14:paraId="438922B2">
      <w:pPr>
        <w:rPr>
          <w:rFonts w:ascii="Times New Roman" w:hAnsi="Times New Roman" w:cs="Times New Roman"/>
        </w:rPr>
      </w:pPr>
    </w:p>
    <w:p w14:paraId="0EC17A91">
      <w:pPr>
        <w:rPr>
          <w:rFonts w:ascii="Times New Roman" w:hAnsi="Times New Roman" w:cs="Times New Roman"/>
        </w:rPr>
      </w:pPr>
    </w:p>
    <w:p w14:paraId="3E8C0447">
      <w:pPr>
        <w:rPr>
          <w:rFonts w:ascii="Times New Roman" w:hAnsi="Times New Roman" w:cs="Times New Roman"/>
        </w:rPr>
      </w:pPr>
    </w:p>
    <w:p w14:paraId="406BF76D">
      <w:pPr>
        <w:rPr>
          <w:rFonts w:ascii="Times New Roman" w:hAnsi="Times New Roman" w:cs="Times New Roman"/>
        </w:rPr>
      </w:pPr>
    </w:p>
    <w:p w14:paraId="55472D9E">
      <w:pPr>
        <w:rPr>
          <w:rFonts w:ascii="Times New Roman" w:hAnsi="Times New Roman" w:cs="Times New Roman"/>
        </w:rPr>
      </w:pPr>
    </w:p>
    <w:p w14:paraId="6E9B081D">
      <w:pPr>
        <w:rPr>
          <w:rFonts w:ascii="Times New Roman" w:hAnsi="Times New Roman" w:cs="Times New Roman"/>
        </w:rPr>
      </w:pPr>
    </w:p>
    <w:p w14:paraId="12CAE744">
      <w:pPr>
        <w:rPr>
          <w:rFonts w:ascii="Times New Roman" w:hAnsi="Times New Roman" w:cs="Times New Roman"/>
        </w:rPr>
      </w:pPr>
    </w:p>
    <w:p w14:paraId="5010143F">
      <w:pPr>
        <w:rPr>
          <w:rFonts w:ascii="Times New Roman" w:hAnsi="Times New Roman" w:cs="Times New Roman"/>
        </w:rPr>
      </w:pPr>
    </w:p>
    <w:p w14:paraId="54B7188D">
      <w:pPr>
        <w:rPr>
          <w:rFonts w:ascii="Times New Roman" w:hAnsi="Times New Roman" w:cs="Times New Roman"/>
        </w:rPr>
      </w:pPr>
    </w:p>
    <w:p w14:paraId="2D6EE53F">
      <w:pPr>
        <w:rPr>
          <w:rFonts w:ascii="Times New Roman" w:hAnsi="Times New Roman" w:cs="Times New Roman"/>
        </w:rPr>
      </w:pPr>
    </w:p>
    <w:p w14:paraId="7DCD5886">
      <w:pPr>
        <w:rPr>
          <w:rFonts w:ascii="Times New Roman" w:hAnsi="Times New Roman" w:cs="Times New Roman"/>
        </w:rPr>
      </w:pPr>
    </w:p>
    <w:p w14:paraId="1F82A16E">
      <w:pPr>
        <w:rPr>
          <w:rFonts w:ascii="Times New Roman" w:hAnsi="Times New Roman" w:cs="Times New Roman"/>
          <w:b/>
          <w:bCs/>
        </w:rPr>
      </w:pPr>
    </w:p>
    <w:p w14:paraId="20393EE5">
      <w:pPr>
        <w:rPr>
          <w:rFonts w:ascii="Times New Roman" w:hAnsi="Times New Roman" w:cs="Times New Roman"/>
          <w:b/>
          <w:bCs/>
        </w:rPr>
      </w:pPr>
      <w:r>
        <w:rPr>
          <w:rFonts w:ascii="Times New Roman" w:hAnsi="Times New Roman" w:cs="Times New Roman"/>
          <w:b/>
          <w:bCs/>
        </w:rPr>
        <w:t>Introducción</w:t>
      </w:r>
    </w:p>
    <w:p w14:paraId="24B39D5A">
      <w:pPr>
        <w:jc w:val="both"/>
        <w:rPr>
          <w:rFonts w:ascii="Times New Roman" w:hAnsi="Times New Roman" w:cs="Times New Roman"/>
        </w:rPr>
      </w:pPr>
      <w:r>
        <w:rPr>
          <w:rFonts w:ascii="Times New Roman" w:hAnsi="Times New Roman" w:cs="Times New Roman"/>
        </w:rPr>
        <w:t>El presente documento tiene como propósito describir el funcionamiento técnico del software Gestión de Sistema Acuapónico, desarrollado como parte de una actividad formativa dentro del programa Tecnólogo en Análisis y Desarrollo de Software.</w:t>
      </w:r>
    </w:p>
    <w:p w14:paraId="7759AC81">
      <w:pPr>
        <w:jc w:val="both"/>
        <w:rPr>
          <w:rFonts w:ascii="Times New Roman" w:hAnsi="Times New Roman" w:cs="Times New Roman"/>
        </w:rPr>
      </w:pPr>
      <w:r>
        <w:rPr>
          <w:rFonts w:ascii="Times New Roman" w:hAnsi="Times New Roman" w:cs="Times New Roman"/>
        </w:rPr>
        <w:t>Este sistema fue diseñado para apoyar la gestión de los sistemas acuapónicos de la Unidad Acuícola del Centro de Formación Agroindustrial, permitiendo llevar un registro detallado de los sistemas, lotes, cultivos, monitoreos de peces y plantas, resiembras y cosechas. Además, facilita la planificación y seguimiento de las actividades realizadas por los pasantes en relación con dichos sistemas acuapónicos.</w:t>
      </w:r>
    </w:p>
    <w:p w14:paraId="7990E7B4">
      <w:pPr>
        <w:jc w:val="both"/>
        <w:rPr>
          <w:rFonts w:ascii="Times New Roman" w:hAnsi="Times New Roman" w:cs="Times New Roman"/>
        </w:rPr>
      </w:pPr>
      <w:r>
        <w:rPr>
          <w:rFonts w:ascii="Times New Roman" w:hAnsi="Times New Roman" w:cs="Times New Roman"/>
        </w:rPr>
        <w:t>El desarrollo del proyecto se llevó a cabo durante la etapa lectiva, aplicando buenas prácticas de programación y asegurando un enfoque técnico adecuado para su implementación y uso.</w:t>
      </w:r>
    </w:p>
    <w:p w14:paraId="499D2C4F">
      <w:pPr>
        <w:rPr>
          <w:rFonts w:ascii="Times New Roman" w:hAnsi="Times New Roman" w:cs="Times New Roman"/>
        </w:rPr>
      </w:pPr>
    </w:p>
    <w:p w14:paraId="02A079CD">
      <w:pPr>
        <w:rPr>
          <w:rFonts w:ascii="Times New Roman" w:hAnsi="Times New Roman" w:cs="Times New Roman"/>
        </w:rPr>
      </w:pPr>
    </w:p>
    <w:p w14:paraId="4F171098">
      <w:pPr>
        <w:rPr>
          <w:rFonts w:ascii="Times New Roman" w:hAnsi="Times New Roman" w:cs="Times New Roman"/>
        </w:rPr>
      </w:pPr>
    </w:p>
    <w:p w14:paraId="11255855">
      <w:pPr>
        <w:rPr>
          <w:rFonts w:ascii="Times New Roman" w:hAnsi="Times New Roman" w:cs="Times New Roman"/>
        </w:rPr>
      </w:pPr>
    </w:p>
    <w:p w14:paraId="3D5C310F">
      <w:pPr>
        <w:rPr>
          <w:rFonts w:ascii="Times New Roman" w:hAnsi="Times New Roman" w:cs="Times New Roman"/>
        </w:rPr>
      </w:pPr>
    </w:p>
    <w:p w14:paraId="1930C8E1">
      <w:pPr>
        <w:rPr>
          <w:rFonts w:ascii="Times New Roman" w:hAnsi="Times New Roman" w:cs="Times New Roman"/>
        </w:rPr>
      </w:pPr>
    </w:p>
    <w:p w14:paraId="22BB278F">
      <w:pPr>
        <w:rPr>
          <w:rFonts w:ascii="Times New Roman" w:hAnsi="Times New Roman" w:cs="Times New Roman"/>
        </w:rPr>
      </w:pPr>
    </w:p>
    <w:p w14:paraId="018E2509">
      <w:pPr>
        <w:rPr>
          <w:rFonts w:ascii="Times New Roman" w:hAnsi="Times New Roman" w:cs="Times New Roman"/>
        </w:rPr>
      </w:pPr>
    </w:p>
    <w:p w14:paraId="66FE9075">
      <w:pPr>
        <w:rPr>
          <w:rFonts w:ascii="Times New Roman" w:hAnsi="Times New Roman" w:cs="Times New Roman"/>
        </w:rPr>
      </w:pPr>
    </w:p>
    <w:p w14:paraId="1D980DA0">
      <w:pPr>
        <w:rPr>
          <w:rFonts w:ascii="Times New Roman" w:hAnsi="Times New Roman" w:cs="Times New Roman"/>
        </w:rPr>
      </w:pPr>
    </w:p>
    <w:p w14:paraId="6BD0DA9F">
      <w:pPr>
        <w:rPr>
          <w:rFonts w:ascii="Times New Roman" w:hAnsi="Times New Roman" w:cs="Times New Roman"/>
        </w:rPr>
      </w:pPr>
    </w:p>
    <w:p w14:paraId="116B29C1">
      <w:pPr>
        <w:rPr>
          <w:rFonts w:ascii="Times New Roman" w:hAnsi="Times New Roman" w:cs="Times New Roman"/>
        </w:rPr>
      </w:pPr>
    </w:p>
    <w:p w14:paraId="53A0CC88">
      <w:pPr>
        <w:rPr>
          <w:rFonts w:ascii="Times New Roman" w:hAnsi="Times New Roman" w:cs="Times New Roman"/>
        </w:rPr>
      </w:pPr>
    </w:p>
    <w:p w14:paraId="212C146E">
      <w:pPr>
        <w:rPr>
          <w:rFonts w:ascii="Times New Roman" w:hAnsi="Times New Roman" w:cs="Times New Roman"/>
        </w:rPr>
      </w:pPr>
    </w:p>
    <w:p w14:paraId="6CF2D43C">
      <w:pPr>
        <w:rPr>
          <w:rFonts w:ascii="Times New Roman" w:hAnsi="Times New Roman" w:cs="Times New Roman"/>
        </w:rPr>
      </w:pPr>
    </w:p>
    <w:p w14:paraId="34074114">
      <w:pPr>
        <w:rPr>
          <w:rFonts w:ascii="Times New Roman" w:hAnsi="Times New Roman" w:cs="Times New Roman"/>
        </w:rPr>
      </w:pPr>
    </w:p>
    <w:p w14:paraId="64BC7D0D">
      <w:pPr>
        <w:rPr>
          <w:rFonts w:ascii="Times New Roman" w:hAnsi="Times New Roman" w:cs="Times New Roman"/>
        </w:rPr>
      </w:pPr>
    </w:p>
    <w:p w14:paraId="74C8C626">
      <w:pPr>
        <w:rPr>
          <w:rFonts w:ascii="Times New Roman" w:hAnsi="Times New Roman" w:cs="Times New Roman"/>
        </w:rPr>
      </w:pPr>
    </w:p>
    <w:p w14:paraId="4B1B3839">
      <w:pPr>
        <w:rPr>
          <w:rFonts w:ascii="Times New Roman" w:hAnsi="Times New Roman" w:cs="Times New Roman"/>
        </w:rPr>
      </w:pPr>
    </w:p>
    <w:p w14:paraId="12E66F6A">
      <w:pPr>
        <w:rPr>
          <w:rFonts w:ascii="Times New Roman" w:hAnsi="Times New Roman" w:cs="Times New Roman"/>
        </w:rPr>
      </w:pPr>
    </w:p>
    <w:p w14:paraId="05EDE861">
      <w:pPr>
        <w:rPr>
          <w:rFonts w:ascii="Times New Roman" w:hAnsi="Times New Roman" w:cs="Times New Roman"/>
        </w:rPr>
      </w:pPr>
    </w:p>
    <w:p w14:paraId="77BED4BF">
      <w:pPr>
        <w:rPr>
          <w:rFonts w:ascii="Times New Roman" w:hAnsi="Times New Roman" w:cs="Times New Roman"/>
        </w:rPr>
      </w:pPr>
    </w:p>
    <w:p w14:paraId="4EC001B9">
      <w:pPr>
        <w:rPr>
          <w:rFonts w:ascii="Times New Roman" w:hAnsi="Times New Roman" w:cs="Times New Roman"/>
          <w:b/>
          <w:bCs/>
        </w:rPr>
      </w:pPr>
      <w:r>
        <w:rPr>
          <w:rFonts w:ascii="Times New Roman" w:hAnsi="Times New Roman" w:cs="Times New Roman"/>
          <w:b/>
          <w:bCs/>
        </w:rPr>
        <w:t>Objetivo General</w:t>
      </w:r>
    </w:p>
    <w:p w14:paraId="4260393E">
      <w:pPr>
        <w:rPr>
          <w:rFonts w:ascii="Times New Roman" w:hAnsi="Times New Roman" w:cs="Times New Roman"/>
        </w:rPr>
      </w:pPr>
      <w:r>
        <w:rPr>
          <w:rFonts w:ascii="Times New Roman" w:hAnsi="Times New Roman" w:cs="Times New Roman"/>
          <w:b/>
          <w:bCs/>
        </w:rPr>
        <w:br w:type="textWrapping"/>
      </w:r>
      <w:r>
        <w:rPr>
          <w:rFonts w:hint="default" w:ascii="Times New Roman" w:hAnsi="Times New Roman" w:cs="Times New Roman"/>
          <w:b w:val="0"/>
          <w:bCs w:val="0"/>
          <w:lang w:val="es-CO"/>
        </w:rPr>
        <w:t>D</w:t>
      </w:r>
      <w:r>
        <w:rPr>
          <w:rFonts w:ascii="Times New Roman" w:hAnsi="Times New Roman" w:cs="Times New Roman"/>
          <w:b w:val="0"/>
          <w:bCs w:val="0"/>
        </w:rPr>
        <w:t xml:space="preserve">esarrollar </w:t>
      </w:r>
      <w:r>
        <w:rPr>
          <w:rFonts w:ascii="Times New Roman" w:hAnsi="Times New Roman" w:cs="Times New Roman"/>
        </w:rPr>
        <w:t>un sistema de información que permita gestionar de forma eficiente los procesos de los sistemas acuapónicos en la Unidad Acuícola del centro de formación Agroindustrial. Para ello, se busca facilitar el manejo de datos, reducir errores humanos y eliminar el uso de papel mediante la digitalización.</w:t>
      </w:r>
    </w:p>
    <w:p w14:paraId="5837840B">
      <w:pPr>
        <w:rPr>
          <w:rFonts w:ascii="Times New Roman" w:hAnsi="Times New Roman" w:cs="Times New Roman"/>
        </w:rPr>
      </w:pPr>
    </w:p>
    <w:p w14:paraId="30CC87B1">
      <w:pPr>
        <w:rPr>
          <w:rFonts w:ascii="Times New Roman" w:hAnsi="Times New Roman" w:cs="Times New Roman"/>
          <w:b/>
          <w:bCs/>
        </w:rPr>
      </w:pPr>
    </w:p>
    <w:p w14:paraId="195E3E43">
      <w:pPr>
        <w:ind w:firstLine="708"/>
        <w:rPr>
          <w:rFonts w:ascii="Times New Roman" w:hAnsi="Times New Roman" w:cs="Times New Roman"/>
        </w:rPr>
      </w:pPr>
    </w:p>
    <w:p w14:paraId="00A62E38">
      <w:pPr>
        <w:ind w:firstLine="708"/>
        <w:rPr>
          <w:rFonts w:ascii="Times New Roman" w:hAnsi="Times New Roman" w:cs="Times New Roman"/>
        </w:rPr>
      </w:pPr>
    </w:p>
    <w:p w14:paraId="274CBC81">
      <w:pPr>
        <w:ind w:firstLine="708"/>
        <w:rPr>
          <w:rFonts w:ascii="Times New Roman" w:hAnsi="Times New Roman" w:cs="Times New Roman"/>
        </w:rPr>
      </w:pPr>
    </w:p>
    <w:p w14:paraId="20D671D8">
      <w:pPr>
        <w:ind w:firstLine="708"/>
        <w:rPr>
          <w:rFonts w:ascii="Times New Roman" w:hAnsi="Times New Roman" w:cs="Times New Roman"/>
        </w:rPr>
      </w:pPr>
    </w:p>
    <w:p w14:paraId="524CA9C3">
      <w:pPr>
        <w:ind w:firstLine="708"/>
        <w:rPr>
          <w:rFonts w:ascii="Times New Roman" w:hAnsi="Times New Roman" w:cs="Times New Roman"/>
        </w:rPr>
      </w:pPr>
    </w:p>
    <w:p w14:paraId="60E04B81">
      <w:pPr>
        <w:ind w:firstLine="708"/>
        <w:rPr>
          <w:rFonts w:ascii="Times New Roman" w:hAnsi="Times New Roman" w:cs="Times New Roman"/>
        </w:rPr>
      </w:pPr>
    </w:p>
    <w:p w14:paraId="73ABCE0E">
      <w:pPr>
        <w:ind w:firstLine="708"/>
        <w:rPr>
          <w:rFonts w:ascii="Times New Roman" w:hAnsi="Times New Roman" w:cs="Times New Roman"/>
        </w:rPr>
      </w:pPr>
    </w:p>
    <w:p w14:paraId="23199B9C">
      <w:pPr>
        <w:ind w:firstLine="708"/>
        <w:rPr>
          <w:rFonts w:ascii="Times New Roman" w:hAnsi="Times New Roman" w:cs="Times New Roman"/>
        </w:rPr>
      </w:pPr>
    </w:p>
    <w:p w14:paraId="46ABC1CB">
      <w:pPr>
        <w:ind w:firstLine="708"/>
        <w:rPr>
          <w:rFonts w:ascii="Times New Roman" w:hAnsi="Times New Roman" w:cs="Times New Roman"/>
        </w:rPr>
      </w:pPr>
    </w:p>
    <w:p w14:paraId="19234358">
      <w:pPr>
        <w:ind w:firstLine="708"/>
        <w:rPr>
          <w:rFonts w:ascii="Times New Roman" w:hAnsi="Times New Roman" w:cs="Times New Roman"/>
        </w:rPr>
      </w:pPr>
    </w:p>
    <w:p w14:paraId="248FEAD6">
      <w:pPr>
        <w:ind w:firstLine="708"/>
        <w:rPr>
          <w:rFonts w:ascii="Times New Roman" w:hAnsi="Times New Roman" w:cs="Times New Roman"/>
        </w:rPr>
      </w:pPr>
    </w:p>
    <w:p w14:paraId="3298EB48">
      <w:pPr>
        <w:ind w:firstLine="708"/>
        <w:rPr>
          <w:rFonts w:ascii="Times New Roman" w:hAnsi="Times New Roman" w:cs="Times New Roman"/>
        </w:rPr>
      </w:pPr>
    </w:p>
    <w:p w14:paraId="3D39A225">
      <w:pPr>
        <w:ind w:firstLine="708"/>
        <w:rPr>
          <w:rFonts w:ascii="Times New Roman" w:hAnsi="Times New Roman" w:cs="Times New Roman"/>
        </w:rPr>
      </w:pPr>
    </w:p>
    <w:p w14:paraId="16A8AADE">
      <w:pPr>
        <w:ind w:firstLine="708"/>
        <w:rPr>
          <w:rFonts w:ascii="Times New Roman" w:hAnsi="Times New Roman" w:cs="Times New Roman"/>
        </w:rPr>
      </w:pPr>
    </w:p>
    <w:p w14:paraId="1759450B">
      <w:pPr>
        <w:ind w:firstLine="708"/>
        <w:rPr>
          <w:rFonts w:ascii="Times New Roman" w:hAnsi="Times New Roman" w:cs="Times New Roman"/>
        </w:rPr>
      </w:pPr>
    </w:p>
    <w:p w14:paraId="70BC8F32">
      <w:pPr>
        <w:ind w:firstLine="708"/>
        <w:rPr>
          <w:rFonts w:ascii="Times New Roman" w:hAnsi="Times New Roman" w:cs="Times New Roman"/>
        </w:rPr>
      </w:pPr>
    </w:p>
    <w:p w14:paraId="4C42DD57">
      <w:pPr>
        <w:ind w:firstLine="708"/>
        <w:rPr>
          <w:rFonts w:ascii="Times New Roman" w:hAnsi="Times New Roman" w:cs="Times New Roman"/>
        </w:rPr>
      </w:pPr>
    </w:p>
    <w:p w14:paraId="237742FC">
      <w:pPr>
        <w:ind w:firstLine="708"/>
        <w:rPr>
          <w:rFonts w:ascii="Times New Roman" w:hAnsi="Times New Roman" w:cs="Times New Roman"/>
        </w:rPr>
      </w:pPr>
    </w:p>
    <w:p w14:paraId="4D476462">
      <w:pPr>
        <w:ind w:firstLine="708"/>
        <w:rPr>
          <w:rFonts w:ascii="Times New Roman" w:hAnsi="Times New Roman" w:cs="Times New Roman"/>
        </w:rPr>
      </w:pPr>
    </w:p>
    <w:p w14:paraId="3CF091D4">
      <w:pPr>
        <w:ind w:firstLine="708"/>
        <w:rPr>
          <w:rFonts w:ascii="Times New Roman" w:hAnsi="Times New Roman" w:cs="Times New Roman"/>
        </w:rPr>
      </w:pPr>
    </w:p>
    <w:p w14:paraId="273E15C8">
      <w:pPr>
        <w:ind w:firstLine="708"/>
        <w:rPr>
          <w:rFonts w:ascii="Times New Roman" w:hAnsi="Times New Roman" w:cs="Times New Roman"/>
        </w:rPr>
      </w:pPr>
    </w:p>
    <w:p w14:paraId="24476FF6">
      <w:pPr>
        <w:ind w:firstLine="708"/>
        <w:rPr>
          <w:rFonts w:ascii="Times New Roman" w:hAnsi="Times New Roman" w:cs="Times New Roman"/>
        </w:rPr>
      </w:pPr>
    </w:p>
    <w:p w14:paraId="78EEF1DD">
      <w:pPr>
        <w:pStyle w:val="2"/>
        <w:bidi w:val="0"/>
        <w:rPr>
          <w:rFonts w:hint="default" w:ascii="Times New Roman" w:hAnsi="Times New Roman" w:cs="Times New Roman"/>
          <w:color w:val="auto"/>
          <w:sz w:val="28"/>
          <w:szCs w:val="28"/>
        </w:rPr>
      </w:pPr>
      <w:bookmarkStart w:id="0" w:name="_Toc4443"/>
      <w:r>
        <w:rPr>
          <w:rFonts w:hint="default" w:ascii="Times New Roman" w:hAnsi="Times New Roman" w:cs="Times New Roman"/>
          <w:color w:val="auto"/>
          <w:sz w:val="28"/>
          <w:szCs w:val="28"/>
        </w:rPr>
        <w:t>Pre-requisitos de instalación</w:t>
      </w:r>
      <w:bookmarkEnd w:id="0"/>
    </w:p>
    <w:p w14:paraId="6761B196">
      <w:pPr>
        <w:pStyle w:val="51"/>
        <w:numPr>
          <w:ilvl w:val="0"/>
          <w:numId w:val="1"/>
        </w:numPr>
        <w:outlineLvl w:val="0"/>
        <w:rPr>
          <w:rFonts w:ascii="Times New Roman" w:hAnsi="Times New Roman" w:cs="Times New Roman"/>
        </w:rPr>
      </w:pPr>
      <w:bookmarkStart w:id="1" w:name="_Toc9871"/>
      <w:r>
        <w:rPr>
          <w:rFonts w:ascii="Times New Roman" w:hAnsi="Times New Roman" w:cs="Times New Roman"/>
        </w:rPr>
        <w:t>Requisitos del hardware:</w:t>
      </w:r>
      <w:bookmarkEnd w:id="1"/>
    </w:p>
    <w:p w14:paraId="587912CD">
      <w:pPr>
        <w:pStyle w:val="51"/>
        <w:numPr>
          <w:ilvl w:val="0"/>
          <w:numId w:val="2"/>
        </w:numPr>
        <w:rPr>
          <w:rFonts w:ascii="Times New Roman" w:hAnsi="Times New Roman" w:cs="Times New Roman"/>
        </w:rPr>
      </w:pPr>
      <w:r>
        <w:rPr>
          <w:rFonts w:ascii="Times New Roman" w:hAnsi="Times New Roman" w:cs="Times New Roman"/>
        </w:rPr>
        <w:t>Procesador mínimo: Intel i3 - i5 / AMD Ryzen 3 – Ryzen 5.</w:t>
      </w:r>
    </w:p>
    <w:p w14:paraId="53398AA3">
      <w:pPr>
        <w:pStyle w:val="51"/>
        <w:numPr>
          <w:ilvl w:val="0"/>
          <w:numId w:val="2"/>
        </w:numPr>
        <w:rPr>
          <w:rFonts w:ascii="Times New Roman" w:hAnsi="Times New Roman" w:cs="Times New Roman"/>
        </w:rPr>
      </w:pPr>
      <w:r>
        <w:rPr>
          <w:rFonts w:ascii="Times New Roman" w:hAnsi="Times New Roman" w:cs="Times New Roman"/>
        </w:rPr>
        <w:t>RAM recomendada: 8GB</w:t>
      </w:r>
    </w:p>
    <w:p w14:paraId="09D3C527">
      <w:pPr>
        <w:pStyle w:val="51"/>
        <w:numPr>
          <w:ilvl w:val="0"/>
          <w:numId w:val="2"/>
        </w:numPr>
        <w:rPr>
          <w:rFonts w:ascii="Times New Roman" w:hAnsi="Times New Roman" w:cs="Times New Roman"/>
        </w:rPr>
      </w:pPr>
      <w:r>
        <w:rPr>
          <w:rFonts w:ascii="Times New Roman" w:hAnsi="Times New Roman" w:cs="Times New Roman"/>
        </w:rPr>
        <w:t>Espacio de disco: 256 GB – 512GB</w:t>
      </w:r>
    </w:p>
    <w:p w14:paraId="09C08926">
      <w:pPr>
        <w:pStyle w:val="51"/>
        <w:numPr>
          <w:ilvl w:val="0"/>
          <w:numId w:val="2"/>
        </w:numPr>
        <w:rPr>
          <w:rFonts w:ascii="Times New Roman" w:hAnsi="Times New Roman" w:cs="Times New Roman"/>
        </w:rPr>
      </w:pPr>
      <w:r>
        <w:rPr>
          <w:rFonts w:ascii="Times New Roman" w:hAnsi="Times New Roman" w:cs="Times New Roman"/>
        </w:rPr>
        <w:t>Resolución mínima de pantalla:</w:t>
      </w:r>
      <w:r>
        <w:rPr>
          <w:rFonts w:ascii="Cambria" w:hAnsi="Cambria"/>
          <w:color w:val="000000"/>
        </w:rPr>
        <w:t xml:space="preserve"> 1366x768.</w:t>
      </w:r>
    </w:p>
    <w:p w14:paraId="181BF76C">
      <w:pPr>
        <w:rPr>
          <w:rFonts w:ascii="Times New Roman" w:hAnsi="Times New Roman" w:cs="Times New Roman"/>
        </w:rPr>
      </w:pPr>
    </w:p>
    <w:p w14:paraId="64E2020C">
      <w:pPr>
        <w:rPr>
          <w:rFonts w:ascii="Times New Roman" w:hAnsi="Times New Roman" w:cs="Times New Roman"/>
        </w:rPr>
      </w:pPr>
    </w:p>
    <w:p w14:paraId="7F6365AA">
      <w:pPr>
        <w:rPr>
          <w:rFonts w:ascii="Times New Roman" w:hAnsi="Times New Roman" w:cs="Times New Roman"/>
        </w:rPr>
      </w:pPr>
    </w:p>
    <w:p w14:paraId="6B1B2E36">
      <w:pPr>
        <w:pStyle w:val="51"/>
        <w:numPr>
          <w:ilvl w:val="0"/>
          <w:numId w:val="1"/>
        </w:numPr>
        <w:outlineLvl w:val="0"/>
        <w:rPr>
          <w:rFonts w:ascii="Times New Roman" w:hAnsi="Times New Roman" w:cs="Times New Roman"/>
        </w:rPr>
      </w:pPr>
      <w:bookmarkStart w:id="2" w:name="_Toc7622"/>
      <w:r>
        <w:rPr>
          <w:rFonts w:ascii="Times New Roman" w:hAnsi="Times New Roman" w:cs="Times New Roman"/>
        </w:rPr>
        <w:t>Requisitos del software:</w:t>
      </w:r>
      <w:bookmarkEnd w:id="2"/>
    </w:p>
    <w:p w14:paraId="336D8907">
      <w:pPr>
        <w:pStyle w:val="51"/>
        <w:numPr>
          <w:ilvl w:val="0"/>
          <w:numId w:val="2"/>
        </w:numPr>
        <w:rPr>
          <w:rFonts w:ascii="Times New Roman" w:hAnsi="Times New Roman" w:cs="Times New Roman"/>
        </w:rPr>
      </w:pPr>
      <w:r>
        <w:rPr>
          <w:rFonts w:ascii="Times New Roman" w:hAnsi="Times New Roman" w:cs="Times New Roman"/>
        </w:rPr>
        <w:t xml:space="preserve">Sistema operativo: </w:t>
      </w:r>
      <w:r>
        <w:rPr>
          <w:rFonts w:ascii="Cambria" w:hAnsi="Cambria"/>
          <w:color w:val="000000"/>
        </w:rPr>
        <w:t>Windows 10 / Windows 11.</w:t>
      </w:r>
    </w:p>
    <w:p w14:paraId="439A31C4">
      <w:pPr>
        <w:pStyle w:val="51"/>
        <w:numPr>
          <w:ilvl w:val="0"/>
          <w:numId w:val="2"/>
        </w:numPr>
        <w:rPr>
          <w:rFonts w:ascii="Times New Roman" w:hAnsi="Times New Roman" w:cs="Times New Roman"/>
        </w:rPr>
      </w:pPr>
      <w:r>
        <w:rPr>
          <w:rFonts w:ascii="Cambria" w:hAnsi="Cambria"/>
          <w:color w:val="000000"/>
        </w:rPr>
        <w:t>Node.js v</w:t>
      </w:r>
      <w:r>
        <w:t xml:space="preserve"> </w:t>
      </w:r>
      <w:r>
        <w:rPr>
          <w:rFonts w:ascii="Cambria" w:hAnsi="Cambria"/>
          <w:color w:val="000000"/>
        </w:rPr>
        <w:t>22.12.0.</w:t>
      </w:r>
    </w:p>
    <w:p w14:paraId="6D0A551A">
      <w:pPr>
        <w:pStyle w:val="51"/>
        <w:numPr>
          <w:ilvl w:val="0"/>
          <w:numId w:val="2"/>
        </w:numPr>
        <w:rPr>
          <w:rFonts w:ascii="Times New Roman" w:hAnsi="Times New Roman" w:cs="Times New Roman"/>
        </w:rPr>
      </w:pPr>
      <w:r>
        <w:rPr>
          <w:rFonts w:ascii="Times New Roman" w:hAnsi="Times New Roman" w:cs="Times New Roman"/>
        </w:rPr>
        <w:t>Composer.</w:t>
      </w:r>
    </w:p>
    <w:p w14:paraId="5F0ADF4A">
      <w:pPr>
        <w:pStyle w:val="51"/>
        <w:numPr>
          <w:ilvl w:val="0"/>
          <w:numId w:val="2"/>
        </w:numPr>
        <w:rPr>
          <w:rFonts w:ascii="Times New Roman" w:hAnsi="Times New Roman" w:cs="Times New Roman"/>
        </w:rPr>
      </w:pPr>
      <w:r>
        <w:rPr>
          <w:rFonts w:ascii="Times New Roman" w:hAnsi="Times New Roman" w:cs="Times New Roman"/>
        </w:rPr>
        <w:t>Apache de servicio: laragon full 220916 / XAMMP v.3.3.0.</w:t>
      </w:r>
    </w:p>
    <w:p w14:paraId="2EE4241C">
      <w:pPr>
        <w:pStyle w:val="51"/>
        <w:numPr>
          <w:ilvl w:val="0"/>
          <w:numId w:val="2"/>
        </w:numPr>
        <w:rPr>
          <w:rFonts w:ascii="Times New Roman" w:hAnsi="Times New Roman" w:cs="Times New Roman"/>
        </w:rPr>
      </w:pPr>
      <w:r>
        <w:rPr>
          <w:rFonts w:ascii="Times New Roman" w:hAnsi="Times New Roman" w:cs="Times New Roman"/>
        </w:rPr>
        <w:t>Navegador Web: Chrome / Opera.</w:t>
      </w:r>
    </w:p>
    <w:p w14:paraId="55131BE6">
      <w:pPr>
        <w:pStyle w:val="51"/>
        <w:numPr>
          <w:ilvl w:val="0"/>
          <w:numId w:val="2"/>
        </w:numPr>
        <w:rPr>
          <w:rFonts w:ascii="Times New Roman" w:hAnsi="Times New Roman" w:cs="Times New Roman"/>
        </w:rPr>
      </w:pPr>
      <w:r>
        <w:rPr>
          <w:rFonts w:ascii="Times New Roman" w:hAnsi="Times New Roman" w:cs="Times New Roman"/>
        </w:rPr>
        <w:t>Editor de código: Visual Estudio Code.</w:t>
      </w:r>
    </w:p>
    <w:p w14:paraId="2185187F">
      <w:pPr>
        <w:pStyle w:val="51"/>
        <w:numPr>
          <w:ilvl w:val="0"/>
          <w:numId w:val="2"/>
        </w:numPr>
        <w:rPr>
          <w:rFonts w:ascii="Times New Roman" w:hAnsi="Times New Roman" w:cs="Times New Roman"/>
        </w:rPr>
      </w:pPr>
      <w:r>
        <w:rPr>
          <w:rFonts w:ascii="Times New Roman" w:hAnsi="Times New Roman" w:cs="Times New Roman"/>
        </w:rPr>
        <w:t>Git  y dependencias necesarias instaladas.</w:t>
      </w:r>
    </w:p>
    <w:p w14:paraId="2630FCE8">
      <w:pPr>
        <w:pStyle w:val="51"/>
        <w:ind w:left="1080" w:firstLine="0"/>
        <w:rPr>
          <w:rFonts w:ascii="Times New Roman" w:hAnsi="Times New Roman" w:cs="Times New Roman"/>
        </w:rPr>
      </w:pPr>
    </w:p>
    <w:p w14:paraId="69BCBF66">
      <w:pPr>
        <w:pStyle w:val="2"/>
        <w:bidi w:val="0"/>
        <w:outlineLvl w:val="9"/>
        <w:rPr>
          <w:rFonts w:hint="default" w:ascii="Times New Roman" w:hAnsi="Times New Roman" w:cs="Times New Roman"/>
          <w:color w:val="auto"/>
          <w:sz w:val="28"/>
          <w:szCs w:val="28"/>
        </w:rPr>
      </w:pPr>
    </w:p>
    <w:p w14:paraId="1607195F">
      <w:pPr>
        <w:pStyle w:val="2"/>
        <w:bidi w:val="0"/>
        <w:rPr>
          <w:rFonts w:hint="default" w:ascii="Times New Roman" w:hAnsi="Times New Roman" w:cs="Times New Roman"/>
          <w:color w:val="auto"/>
          <w:sz w:val="28"/>
          <w:szCs w:val="28"/>
        </w:rPr>
      </w:pPr>
      <w:bookmarkStart w:id="3" w:name="_Toc13464"/>
      <w:r>
        <w:rPr>
          <w:rFonts w:hint="default" w:ascii="Times New Roman" w:hAnsi="Times New Roman" w:cs="Times New Roman"/>
          <w:color w:val="auto"/>
          <w:sz w:val="28"/>
          <w:szCs w:val="28"/>
        </w:rPr>
        <w:t>Frameworks y estándares utilizados</w:t>
      </w:r>
      <w:bookmarkEnd w:id="3"/>
    </w:p>
    <w:p w14:paraId="4DAA5769">
      <w:pPr>
        <w:pStyle w:val="51"/>
        <w:numPr>
          <w:ilvl w:val="0"/>
          <w:numId w:val="2"/>
        </w:numPr>
        <w:rPr>
          <w:rFonts w:ascii="Times New Roman" w:hAnsi="Times New Roman" w:cs="Times New Roman"/>
          <w:b/>
          <w:bCs/>
        </w:rPr>
      </w:pPr>
      <w:r>
        <w:rPr>
          <w:rFonts w:ascii="Times New Roman" w:hAnsi="Times New Roman" w:cs="Times New Roman"/>
        </w:rPr>
        <w:t xml:space="preserve">Frontend: </w:t>
      </w:r>
      <w:r>
        <w:rPr>
          <w:rFonts w:ascii="Cambria" w:hAnsi="Cambria"/>
          <w:color w:val="000000"/>
        </w:rPr>
        <w:t>Bootstrap v4.</w:t>
      </w:r>
    </w:p>
    <w:p w14:paraId="13313F2C">
      <w:pPr>
        <w:pStyle w:val="51"/>
        <w:numPr>
          <w:ilvl w:val="0"/>
          <w:numId w:val="2"/>
        </w:numPr>
        <w:rPr>
          <w:rFonts w:ascii="Times New Roman" w:hAnsi="Times New Roman" w:cs="Times New Roman"/>
          <w:b/>
          <w:bCs/>
        </w:rPr>
      </w:pPr>
      <w:r>
        <w:rPr>
          <w:rFonts w:ascii="Times New Roman" w:hAnsi="Times New Roman" w:cs="Times New Roman"/>
        </w:rPr>
        <w:t>Backend: Laravel v.8</w:t>
      </w:r>
    </w:p>
    <w:p w14:paraId="0E334606">
      <w:pPr>
        <w:pStyle w:val="51"/>
        <w:numPr>
          <w:ilvl w:val="0"/>
          <w:numId w:val="2"/>
        </w:numPr>
        <w:rPr>
          <w:rFonts w:ascii="Times New Roman" w:hAnsi="Times New Roman" w:cs="Times New Roman"/>
          <w:b/>
          <w:bCs/>
        </w:rPr>
      </w:pPr>
      <w:r>
        <w:rPr>
          <w:rFonts w:ascii="Times New Roman" w:hAnsi="Times New Roman" w:cs="Times New Roman"/>
        </w:rPr>
        <w:t>Base de datos: MySQL</w:t>
      </w:r>
    </w:p>
    <w:p w14:paraId="619A5727">
      <w:pPr>
        <w:rPr>
          <w:rFonts w:ascii="Times New Roman" w:hAnsi="Times New Roman" w:cs="Times New Roman"/>
        </w:rPr>
      </w:pPr>
      <w:r>
        <w:rPr>
          <w:rFonts w:ascii="Times New Roman" w:hAnsi="Times New Roman" w:cs="Times New Roman"/>
        </w:rPr>
        <w:t xml:space="preserve">            Estándares seguidos:</w:t>
      </w:r>
    </w:p>
    <w:p w14:paraId="5773AA4C">
      <w:pPr>
        <w:pStyle w:val="51"/>
        <w:numPr>
          <w:ilvl w:val="0"/>
          <w:numId w:val="2"/>
        </w:numPr>
        <w:rPr>
          <w:rFonts w:ascii="Times New Roman" w:hAnsi="Times New Roman" w:cs="Times New Roman"/>
        </w:rPr>
      </w:pPr>
      <w:r>
        <w:rPr>
          <w:rFonts w:ascii="Times New Roman" w:hAnsi="Times New Roman" w:cs="Times New Roman"/>
        </w:rPr>
        <w:t xml:space="preserve">Arquitectura MVC (Modelo – Vista - Controlador) </w:t>
      </w:r>
    </w:p>
    <w:p w14:paraId="74F51DCB">
      <w:pPr>
        <w:pStyle w:val="51"/>
        <w:numPr>
          <w:ilvl w:val="0"/>
          <w:numId w:val="2"/>
        </w:numPr>
        <w:rPr>
          <w:rFonts w:ascii="Times New Roman" w:hAnsi="Times New Roman" w:cs="Times New Roman"/>
        </w:rPr>
      </w:pPr>
      <w:r>
        <w:rPr>
          <w:rFonts w:ascii="Times New Roman" w:hAnsi="Times New Roman" w:cs="Times New Roman"/>
        </w:rPr>
        <w:t>Buenas practicas de  seguridad  y validación de datos.</w:t>
      </w:r>
    </w:p>
    <w:p w14:paraId="72776442">
      <w:pPr>
        <w:pStyle w:val="51"/>
        <w:numPr>
          <w:ilvl w:val="0"/>
          <w:numId w:val="2"/>
        </w:numPr>
        <w:rPr>
          <w:rFonts w:ascii="Times New Roman" w:hAnsi="Times New Roman" w:cs="Times New Roman"/>
        </w:rPr>
      </w:pPr>
      <w:r>
        <w:rPr>
          <w:rFonts w:ascii="Times New Roman" w:hAnsi="Times New Roman" w:cs="Times New Roman"/>
        </w:rPr>
        <w:t>Diseño responsivo.</w:t>
      </w:r>
    </w:p>
    <w:p w14:paraId="75DDC4BB">
      <w:pPr>
        <w:rPr>
          <w:rFonts w:ascii="Times New Roman" w:hAnsi="Times New Roman" w:cs="Times New Roman"/>
        </w:rPr>
      </w:pPr>
    </w:p>
    <w:p w14:paraId="3F123635">
      <w:pPr>
        <w:rPr>
          <w:rFonts w:ascii="Times New Roman" w:hAnsi="Times New Roman" w:cs="Times New Roman"/>
        </w:rPr>
      </w:pPr>
    </w:p>
    <w:p w14:paraId="1027D714">
      <w:pPr>
        <w:rPr>
          <w:rFonts w:ascii="Times New Roman" w:hAnsi="Times New Roman" w:cs="Times New Roman"/>
        </w:rPr>
      </w:pPr>
    </w:p>
    <w:p w14:paraId="4E848203">
      <w:pPr>
        <w:rPr>
          <w:rFonts w:ascii="Times New Roman" w:hAnsi="Times New Roman" w:cs="Times New Roman"/>
        </w:rPr>
      </w:pPr>
    </w:p>
    <w:p w14:paraId="0FDE0293">
      <w:pPr>
        <w:rPr>
          <w:rFonts w:ascii="Times New Roman" w:hAnsi="Times New Roman" w:cs="Times New Roman"/>
        </w:rPr>
      </w:pPr>
    </w:p>
    <w:p w14:paraId="312F70FF">
      <w:pPr>
        <w:rPr>
          <w:rFonts w:ascii="Times New Roman" w:hAnsi="Times New Roman" w:cs="Times New Roman"/>
        </w:rPr>
      </w:pPr>
    </w:p>
    <w:p w14:paraId="2D726872">
      <w:pPr>
        <w:rPr>
          <w:rFonts w:ascii="Times New Roman" w:hAnsi="Times New Roman" w:cs="Times New Roman"/>
        </w:rPr>
      </w:pPr>
    </w:p>
    <w:p w14:paraId="4F576612">
      <w:pPr>
        <w:rPr>
          <w:rFonts w:ascii="Times New Roman" w:hAnsi="Times New Roman" w:cs="Times New Roman"/>
        </w:rPr>
      </w:pPr>
    </w:p>
    <w:p w14:paraId="63361A48">
      <w:pPr>
        <w:rPr>
          <w:rFonts w:ascii="Times New Roman" w:hAnsi="Times New Roman" w:cs="Times New Roman"/>
        </w:rPr>
      </w:pPr>
    </w:p>
    <w:p w14:paraId="5AFEF2B3">
      <w:pPr>
        <w:rPr>
          <w:rFonts w:ascii="Times New Roman" w:hAnsi="Times New Roman" w:cs="Times New Roman"/>
        </w:rPr>
      </w:pPr>
    </w:p>
    <w:p w14:paraId="1E7A6768">
      <w:pPr>
        <w:pStyle w:val="2"/>
        <w:bidi w:val="0"/>
        <w:rPr>
          <w:rFonts w:hint="default" w:ascii="Times New Roman" w:hAnsi="Times New Roman" w:cs="Times New Roman"/>
          <w:color w:val="auto"/>
          <w:sz w:val="28"/>
          <w:szCs w:val="28"/>
        </w:rPr>
      </w:pPr>
      <w:bookmarkStart w:id="4" w:name="_Toc22514"/>
      <w:r>
        <w:rPr>
          <w:rFonts w:hint="default" w:ascii="Times New Roman" w:hAnsi="Times New Roman" w:cs="Times New Roman"/>
          <w:color w:val="auto"/>
          <w:sz w:val="28"/>
          <w:szCs w:val="28"/>
        </w:rPr>
        <w:t>Diagramas de casos de uso</w:t>
      </w:r>
      <w:bookmarkEnd w:id="4"/>
    </w:p>
    <w:p w14:paraId="6266510B">
      <w:pPr>
        <w:rPr>
          <w:rFonts w:hint="default" w:ascii="Times New Roman" w:hAnsi="Times New Roman" w:cs="Times New Roman"/>
          <w:b/>
          <w:bCs/>
          <w:lang w:val="es-CO"/>
        </w:rPr>
      </w:pPr>
      <w:r>
        <w:rPr>
          <w:rFonts w:hint="default" w:ascii="Times New Roman" w:hAnsi="Times New Roman" w:cs="Times New Roman"/>
          <w:b/>
          <w:bCs/>
          <w:lang w:val="es-CO"/>
        </w:rPr>
        <w:drawing>
          <wp:inline distT="0" distB="0" distL="114300" distR="114300">
            <wp:extent cx="6360160" cy="6527800"/>
            <wp:effectExtent l="0" t="0" r="2540" b="0"/>
            <wp:docPr id="4" name="Imagen 4" descr="Diagrama de caso de uso actualizado .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 de caso de uso actualizado .drawio"/>
                    <pic:cNvPicPr>
                      <a:picLocks noChangeAspect="1"/>
                    </pic:cNvPicPr>
                  </pic:nvPicPr>
                  <pic:blipFill>
                    <a:blip r:embed="rId8"/>
                    <a:stretch>
                      <a:fillRect/>
                    </a:stretch>
                  </pic:blipFill>
                  <pic:spPr>
                    <a:xfrm>
                      <a:off x="0" y="0"/>
                      <a:ext cx="6360160" cy="6527800"/>
                    </a:xfrm>
                    <a:prstGeom prst="rect">
                      <a:avLst/>
                    </a:prstGeom>
                  </pic:spPr>
                </pic:pic>
              </a:graphicData>
            </a:graphic>
          </wp:inline>
        </w:drawing>
      </w:r>
    </w:p>
    <w:p w14:paraId="24AF582B">
      <w:pPr>
        <w:pStyle w:val="51"/>
        <w:ind w:left="1080" w:firstLine="0"/>
        <w:rPr>
          <w:rFonts w:ascii="Times New Roman" w:hAnsi="Times New Roman" w:cs="Times New Roman"/>
        </w:rPr>
      </w:pPr>
    </w:p>
    <w:p w14:paraId="3853EA06">
      <w:pPr>
        <w:pStyle w:val="51"/>
        <w:ind w:left="1080" w:firstLine="0"/>
        <w:rPr>
          <w:rFonts w:ascii="Times New Roman" w:hAnsi="Times New Roman" w:cs="Times New Roman"/>
        </w:rPr>
      </w:pPr>
    </w:p>
    <w:p w14:paraId="16C710D3">
      <w:pPr>
        <w:rPr>
          <w:rFonts w:ascii="Times New Roman" w:hAnsi="Times New Roman" w:cs="Times New Roman"/>
          <w:b/>
          <w:bCs/>
        </w:rPr>
      </w:pPr>
      <w:r>
        <w:rPr>
          <w:rFonts w:ascii="Times New Roman" w:hAnsi="Times New Roman" w:cs="Times New Roman"/>
          <w:b/>
          <w:bCs/>
        </w:rPr>
        <w:br w:type="page"/>
      </w:r>
    </w:p>
    <w:p w14:paraId="6CFE2033">
      <w:pPr>
        <w:pStyle w:val="2"/>
        <w:bidi w:val="0"/>
        <w:rPr>
          <w:rFonts w:hint="default" w:ascii="Times New Roman" w:hAnsi="Times New Roman" w:cs="Times New Roman"/>
          <w:color w:val="auto"/>
          <w:sz w:val="28"/>
          <w:szCs w:val="28"/>
        </w:rPr>
      </w:pPr>
      <w:bookmarkStart w:id="5" w:name="_Toc24292"/>
      <w:r>
        <w:rPr>
          <w:rFonts w:hint="default" w:ascii="Times New Roman" w:hAnsi="Times New Roman" w:cs="Times New Roman"/>
          <w:color w:val="auto"/>
          <w:sz w:val="28"/>
          <w:szCs w:val="28"/>
        </w:rPr>
        <w:t>Modelo de entidad Relación (MER)</w:t>
      </w:r>
      <w:bookmarkEnd w:id="5"/>
    </w:p>
    <w:p w14:paraId="63408B81">
      <w:r>
        <w:drawing>
          <wp:anchor distT="0" distB="0" distL="114300" distR="114300" simplePos="0" relativeHeight="251659264" behindDoc="0" locked="0" layoutInCell="1" allowOverlap="1">
            <wp:simplePos x="0" y="0"/>
            <wp:positionH relativeFrom="column">
              <wp:posOffset>-492760</wp:posOffset>
            </wp:positionH>
            <wp:positionV relativeFrom="paragraph">
              <wp:posOffset>455930</wp:posOffset>
            </wp:positionV>
            <wp:extent cx="6938645" cy="4810125"/>
            <wp:effectExtent l="0" t="0" r="0" b="0"/>
            <wp:wrapTight wrapText="bothSides">
              <wp:wrapPolygon>
                <wp:start x="-40" y="0"/>
                <wp:lineTo x="-40" y="21514"/>
                <wp:lineTo x="21518" y="21514"/>
                <wp:lineTo x="21518" y="0"/>
                <wp:lineTo x="-4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9"/>
                    <a:stretch>
                      <a:fillRect/>
                    </a:stretch>
                  </pic:blipFill>
                  <pic:spPr>
                    <a:xfrm>
                      <a:off x="0" y="0"/>
                      <a:ext cx="6938645" cy="4810125"/>
                    </a:xfrm>
                    <a:prstGeom prst="rect">
                      <a:avLst/>
                    </a:prstGeom>
                  </pic:spPr>
                </pic:pic>
              </a:graphicData>
            </a:graphic>
          </wp:anchor>
        </w:drawing>
      </w:r>
      <w:r>
        <w:rPr>
          <w:rFonts w:ascii="Times New Roman" w:hAnsi="Times New Roman" w:cs="Times New Roman"/>
        </w:rPr>
        <w:t>Base de datos.</w:t>
      </w:r>
    </w:p>
    <w:p w14:paraId="5E6CA889">
      <w:pPr>
        <w:spacing w:beforeAutospacing="1" w:afterAutospacing="1" w:line="240" w:lineRule="auto"/>
        <w:rPr>
          <w:rFonts w:ascii="Times New Roman" w:hAnsi="Times New Roman" w:eastAsia="Times New Roman" w:cs="Times New Roman"/>
          <w:kern w:val="0"/>
          <w:sz w:val="24"/>
          <w:szCs w:val="24"/>
          <w:lang w:eastAsia="es-CO"/>
          <w14:ligatures w14:val="none"/>
        </w:rPr>
      </w:pPr>
    </w:p>
    <w:p w14:paraId="75EA0AD3">
      <w:pPr>
        <w:rPr>
          <w:rFonts w:ascii="Times New Roman" w:hAnsi="Times New Roman" w:cs="Times New Roman"/>
        </w:rPr>
      </w:pPr>
      <w:r>
        <w:br w:type="page"/>
      </w:r>
    </w:p>
    <w:p w14:paraId="649BE77B">
      <w:pPr>
        <w:pStyle w:val="2"/>
        <w:bidi w:val="0"/>
        <w:rPr>
          <w:rFonts w:hint="default" w:ascii="Times New Roman" w:hAnsi="Times New Roman" w:cs="Times New Roman"/>
          <w:color w:val="auto"/>
          <w:sz w:val="28"/>
          <w:szCs w:val="28"/>
        </w:rPr>
      </w:pPr>
      <w:bookmarkStart w:id="6" w:name="_Toc15800"/>
      <w:r>
        <w:rPr>
          <w:rFonts w:hint="default" w:ascii="Times New Roman" w:hAnsi="Times New Roman" w:cs="Times New Roman"/>
          <w:color w:val="auto"/>
          <w:sz w:val="28"/>
          <w:szCs w:val="28"/>
        </w:rPr>
        <w:t>Diccionario de datos</w:t>
      </w:r>
      <w:bookmarkEnd w:id="6"/>
    </w:p>
    <w:p w14:paraId="0943D05E">
      <w:pPr>
        <w:pStyle w:val="3"/>
        <w:rPr>
          <w:rFonts w:ascii="Times New Roman" w:hAnsi="Times New Roman" w:cs="Times New Roman"/>
          <w:color w:val="auto"/>
          <w:sz w:val="22"/>
          <w:szCs w:val="22"/>
        </w:rPr>
      </w:pPr>
      <w:r>
        <w:rPr>
          <w:rFonts w:ascii="Times New Roman" w:hAnsi="Times New Roman" w:cs="Times New Roman"/>
          <w:color w:val="auto"/>
          <w:sz w:val="22"/>
          <w:szCs w:val="22"/>
        </w:rPr>
        <w:t>Tabla: [Categorías]</w:t>
      </w:r>
    </w:p>
    <w:tbl>
      <w:tblPr>
        <w:tblStyle w:val="13"/>
        <w:tblW w:w="93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5"/>
        <w:gridCol w:w="1725"/>
        <w:gridCol w:w="1725"/>
        <w:gridCol w:w="1726"/>
        <w:gridCol w:w="2450"/>
      </w:tblGrid>
      <w:tr w14:paraId="086E78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5" w:type="dxa"/>
            <w:shd w:val="clear" w:color="auto" w:fill="auto"/>
          </w:tcPr>
          <w:p w14:paraId="1598C3C6">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Nombre del Campo</w:t>
            </w:r>
          </w:p>
        </w:tc>
        <w:tc>
          <w:tcPr>
            <w:tcW w:w="1725" w:type="dxa"/>
            <w:shd w:val="clear" w:color="auto" w:fill="auto"/>
          </w:tcPr>
          <w:p w14:paraId="08B23E25">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Tipo de Dato</w:t>
            </w:r>
          </w:p>
        </w:tc>
        <w:tc>
          <w:tcPr>
            <w:tcW w:w="1725" w:type="dxa"/>
            <w:shd w:val="clear" w:color="auto" w:fill="auto"/>
          </w:tcPr>
          <w:p w14:paraId="76EE4775">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Tamaño</w:t>
            </w:r>
          </w:p>
        </w:tc>
        <w:tc>
          <w:tcPr>
            <w:tcW w:w="1726" w:type="dxa"/>
            <w:shd w:val="clear" w:color="auto" w:fill="auto"/>
          </w:tcPr>
          <w:p w14:paraId="5F1EF555">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Descripción</w:t>
            </w:r>
          </w:p>
        </w:tc>
        <w:tc>
          <w:tcPr>
            <w:tcW w:w="2450" w:type="dxa"/>
            <w:shd w:val="clear" w:color="auto" w:fill="auto"/>
          </w:tcPr>
          <w:p w14:paraId="48631E9E">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Restricciones</w:t>
            </w:r>
          </w:p>
        </w:tc>
      </w:tr>
      <w:tr w14:paraId="4E78EC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5" w:type="dxa"/>
            <w:shd w:val="clear" w:color="auto" w:fill="auto"/>
          </w:tcPr>
          <w:p w14:paraId="775CE746">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Id</w:t>
            </w:r>
          </w:p>
        </w:tc>
        <w:tc>
          <w:tcPr>
            <w:tcW w:w="1725" w:type="dxa"/>
            <w:shd w:val="clear" w:color="auto" w:fill="auto"/>
          </w:tcPr>
          <w:p w14:paraId="4B9A0827">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INT</w:t>
            </w:r>
          </w:p>
        </w:tc>
        <w:tc>
          <w:tcPr>
            <w:tcW w:w="1725" w:type="dxa"/>
            <w:shd w:val="clear" w:color="auto" w:fill="auto"/>
          </w:tcPr>
          <w:p w14:paraId="0AF125AB">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10</w:t>
            </w:r>
          </w:p>
        </w:tc>
        <w:tc>
          <w:tcPr>
            <w:tcW w:w="1726" w:type="dxa"/>
            <w:shd w:val="clear" w:color="auto" w:fill="auto"/>
          </w:tcPr>
          <w:p w14:paraId="09CC084D">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 xml:space="preserve">Llave primaria </w:t>
            </w:r>
          </w:p>
        </w:tc>
        <w:tc>
          <w:tcPr>
            <w:tcW w:w="2450" w:type="dxa"/>
            <w:shd w:val="clear" w:color="auto" w:fill="auto"/>
          </w:tcPr>
          <w:p w14:paraId="4DCA9274">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No valor nulo</w:t>
            </w:r>
          </w:p>
        </w:tc>
      </w:tr>
      <w:tr w14:paraId="3A74D9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5" w:type="dxa"/>
            <w:shd w:val="clear" w:color="auto" w:fill="auto"/>
          </w:tcPr>
          <w:p w14:paraId="3B93B29D">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Fecha</w:t>
            </w:r>
          </w:p>
        </w:tc>
        <w:tc>
          <w:tcPr>
            <w:tcW w:w="1725" w:type="dxa"/>
            <w:shd w:val="clear" w:color="auto" w:fill="auto"/>
          </w:tcPr>
          <w:p w14:paraId="736A1EA3">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Date</w:t>
            </w:r>
          </w:p>
        </w:tc>
        <w:tc>
          <w:tcPr>
            <w:tcW w:w="1725" w:type="dxa"/>
            <w:shd w:val="clear" w:color="auto" w:fill="auto"/>
          </w:tcPr>
          <w:p w14:paraId="1E8718FB">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5</w:t>
            </w:r>
          </w:p>
        </w:tc>
        <w:tc>
          <w:tcPr>
            <w:tcW w:w="1726" w:type="dxa"/>
            <w:shd w:val="clear" w:color="auto" w:fill="auto"/>
          </w:tcPr>
          <w:p w14:paraId="6C75575F">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Guardar fecha del registro</w:t>
            </w:r>
          </w:p>
        </w:tc>
        <w:tc>
          <w:tcPr>
            <w:tcW w:w="2450" w:type="dxa"/>
            <w:shd w:val="clear" w:color="auto" w:fill="auto"/>
          </w:tcPr>
          <w:p w14:paraId="236C0E57">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No acepta datos alfabéticos.</w:t>
            </w:r>
          </w:p>
        </w:tc>
      </w:tr>
      <w:tr w14:paraId="0C4A65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5" w:type="dxa"/>
            <w:shd w:val="clear" w:color="auto" w:fill="auto"/>
          </w:tcPr>
          <w:p w14:paraId="61FC4477">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Nombre</w:t>
            </w:r>
          </w:p>
        </w:tc>
        <w:tc>
          <w:tcPr>
            <w:tcW w:w="1725" w:type="dxa"/>
            <w:shd w:val="clear" w:color="auto" w:fill="auto"/>
          </w:tcPr>
          <w:p w14:paraId="25EBD2C0">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Varchar</w:t>
            </w:r>
          </w:p>
        </w:tc>
        <w:tc>
          <w:tcPr>
            <w:tcW w:w="1725" w:type="dxa"/>
            <w:shd w:val="clear" w:color="auto" w:fill="auto"/>
          </w:tcPr>
          <w:p w14:paraId="55BA2BFA">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100</w:t>
            </w:r>
          </w:p>
        </w:tc>
        <w:tc>
          <w:tcPr>
            <w:tcW w:w="1726" w:type="dxa"/>
            <w:shd w:val="clear" w:color="auto" w:fill="auto"/>
          </w:tcPr>
          <w:p w14:paraId="56B6E049">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Nombre de la categoría</w:t>
            </w:r>
          </w:p>
        </w:tc>
        <w:tc>
          <w:tcPr>
            <w:tcW w:w="2450" w:type="dxa"/>
            <w:shd w:val="clear" w:color="auto" w:fill="auto"/>
          </w:tcPr>
          <w:p w14:paraId="17AF0765">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Sin restricciones</w:t>
            </w:r>
          </w:p>
        </w:tc>
      </w:tr>
    </w:tbl>
    <w:p w14:paraId="5D2B1959">
      <w:pPr>
        <w:rPr>
          <w:rFonts w:ascii="Times New Roman" w:hAnsi="Times New Roman" w:cs="Times New Roman"/>
          <w:b/>
          <w:bCs/>
        </w:rPr>
      </w:pPr>
    </w:p>
    <w:p w14:paraId="5807FF8C">
      <w:pPr>
        <w:pStyle w:val="3"/>
        <w:rPr>
          <w:rFonts w:ascii="Times New Roman" w:hAnsi="Times New Roman" w:cs="Times New Roman"/>
          <w:color w:val="auto"/>
          <w:sz w:val="22"/>
          <w:szCs w:val="22"/>
        </w:rPr>
      </w:pPr>
      <w:r>
        <w:rPr>
          <w:rFonts w:ascii="Times New Roman" w:hAnsi="Times New Roman" w:cs="Times New Roman"/>
          <w:color w:val="auto"/>
          <w:sz w:val="22"/>
          <w:szCs w:val="22"/>
        </w:rPr>
        <w:t>Tabla: [Sistemas acuapónicos]</w:t>
      </w:r>
    </w:p>
    <w:tbl>
      <w:tblPr>
        <w:tblStyle w:val="13"/>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9"/>
        <w:gridCol w:w="1680"/>
        <w:gridCol w:w="1675"/>
        <w:gridCol w:w="2576"/>
        <w:gridCol w:w="1720"/>
      </w:tblGrid>
      <w:tr w14:paraId="02DB06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9" w:type="dxa"/>
            <w:shd w:val="clear" w:color="auto" w:fill="auto"/>
          </w:tcPr>
          <w:p w14:paraId="732104D6">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Nombre del Campo</w:t>
            </w:r>
          </w:p>
        </w:tc>
        <w:tc>
          <w:tcPr>
            <w:tcW w:w="1680" w:type="dxa"/>
            <w:shd w:val="clear" w:color="auto" w:fill="auto"/>
          </w:tcPr>
          <w:p w14:paraId="0316E54A">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Tipo de Dato</w:t>
            </w:r>
          </w:p>
        </w:tc>
        <w:tc>
          <w:tcPr>
            <w:tcW w:w="1675" w:type="dxa"/>
            <w:shd w:val="clear" w:color="auto" w:fill="auto"/>
          </w:tcPr>
          <w:p w14:paraId="6D7B6DCB">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Tamaño</w:t>
            </w:r>
          </w:p>
        </w:tc>
        <w:tc>
          <w:tcPr>
            <w:tcW w:w="2576" w:type="dxa"/>
            <w:shd w:val="clear" w:color="auto" w:fill="auto"/>
          </w:tcPr>
          <w:p w14:paraId="714BF04B">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Descripción</w:t>
            </w:r>
          </w:p>
        </w:tc>
        <w:tc>
          <w:tcPr>
            <w:tcW w:w="1720" w:type="dxa"/>
            <w:shd w:val="clear" w:color="auto" w:fill="auto"/>
          </w:tcPr>
          <w:p w14:paraId="4E8E7C57">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Restricciones</w:t>
            </w:r>
          </w:p>
        </w:tc>
      </w:tr>
      <w:tr w14:paraId="334489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9" w:type="dxa"/>
            <w:shd w:val="clear" w:color="auto" w:fill="auto"/>
          </w:tcPr>
          <w:p w14:paraId="18F22E5E">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Id</w:t>
            </w:r>
          </w:p>
        </w:tc>
        <w:tc>
          <w:tcPr>
            <w:tcW w:w="1680" w:type="dxa"/>
            <w:shd w:val="clear" w:color="auto" w:fill="auto"/>
          </w:tcPr>
          <w:p w14:paraId="4E5A903D">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INT</w:t>
            </w:r>
          </w:p>
        </w:tc>
        <w:tc>
          <w:tcPr>
            <w:tcW w:w="1675" w:type="dxa"/>
            <w:shd w:val="clear" w:color="auto" w:fill="auto"/>
          </w:tcPr>
          <w:p w14:paraId="668CB906">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10</w:t>
            </w:r>
          </w:p>
        </w:tc>
        <w:tc>
          <w:tcPr>
            <w:tcW w:w="2576" w:type="dxa"/>
            <w:shd w:val="clear" w:color="auto" w:fill="auto"/>
          </w:tcPr>
          <w:p w14:paraId="2EE4EBE0">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 xml:space="preserve">Llave primaria </w:t>
            </w:r>
          </w:p>
        </w:tc>
        <w:tc>
          <w:tcPr>
            <w:tcW w:w="1720" w:type="dxa"/>
            <w:shd w:val="clear" w:color="auto" w:fill="auto"/>
          </w:tcPr>
          <w:p w14:paraId="4F8E289D">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No valor nulo</w:t>
            </w:r>
          </w:p>
        </w:tc>
      </w:tr>
      <w:tr w14:paraId="3CC5E1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9" w:type="dxa"/>
            <w:shd w:val="clear" w:color="auto" w:fill="auto"/>
          </w:tcPr>
          <w:p w14:paraId="10478C1B">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Descripción</w:t>
            </w:r>
          </w:p>
        </w:tc>
        <w:tc>
          <w:tcPr>
            <w:tcW w:w="1680" w:type="dxa"/>
            <w:shd w:val="clear" w:color="auto" w:fill="auto"/>
          </w:tcPr>
          <w:p w14:paraId="567F222F">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Text</w:t>
            </w:r>
          </w:p>
        </w:tc>
        <w:tc>
          <w:tcPr>
            <w:tcW w:w="1675" w:type="dxa"/>
            <w:shd w:val="clear" w:color="auto" w:fill="auto"/>
          </w:tcPr>
          <w:p w14:paraId="5935BE67">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200</w:t>
            </w:r>
          </w:p>
        </w:tc>
        <w:tc>
          <w:tcPr>
            <w:tcW w:w="2576" w:type="dxa"/>
            <w:shd w:val="clear" w:color="auto" w:fill="auto"/>
          </w:tcPr>
          <w:p w14:paraId="37AFFE2A">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Guardar la descripción de los sistemas acuapónicos</w:t>
            </w:r>
          </w:p>
        </w:tc>
        <w:tc>
          <w:tcPr>
            <w:tcW w:w="1720" w:type="dxa"/>
            <w:shd w:val="clear" w:color="auto" w:fill="auto"/>
          </w:tcPr>
          <w:p w14:paraId="166B6D27">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 xml:space="preserve">Sin </w:t>
            </w:r>
          </w:p>
          <w:p w14:paraId="400C0937">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restricciones</w:t>
            </w:r>
          </w:p>
        </w:tc>
      </w:tr>
      <w:tr w14:paraId="1D99ED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9" w:type="dxa"/>
            <w:shd w:val="clear" w:color="auto" w:fill="auto"/>
          </w:tcPr>
          <w:p w14:paraId="6BFB92CF">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Nombre</w:t>
            </w:r>
          </w:p>
        </w:tc>
        <w:tc>
          <w:tcPr>
            <w:tcW w:w="1680" w:type="dxa"/>
            <w:shd w:val="clear" w:color="auto" w:fill="auto"/>
          </w:tcPr>
          <w:p w14:paraId="57102CC2">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Varchar</w:t>
            </w:r>
          </w:p>
        </w:tc>
        <w:tc>
          <w:tcPr>
            <w:tcW w:w="1675" w:type="dxa"/>
            <w:shd w:val="clear" w:color="auto" w:fill="auto"/>
          </w:tcPr>
          <w:p w14:paraId="362E01FC">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100</w:t>
            </w:r>
          </w:p>
        </w:tc>
        <w:tc>
          <w:tcPr>
            <w:tcW w:w="2576" w:type="dxa"/>
            <w:shd w:val="clear" w:color="auto" w:fill="auto"/>
          </w:tcPr>
          <w:p w14:paraId="22198BD4">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Nombre del sistema acuapónico.</w:t>
            </w:r>
          </w:p>
        </w:tc>
        <w:tc>
          <w:tcPr>
            <w:tcW w:w="1720" w:type="dxa"/>
            <w:shd w:val="clear" w:color="auto" w:fill="auto"/>
          </w:tcPr>
          <w:p w14:paraId="46F5C6E9">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Sin restricciones</w:t>
            </w:r>
          </w:p>
        </w:tc>
      </w:tr>
      <w:tr w14:paraId="1FFC4D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9" w:type="dxa"/>
            <w:shd w:val="clear" w:color="auto" w:fill="auto"/>
          </w:tcPr>
          <w:p w14:paraId="3EED6CA5">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Ubicación</w:t>
            </w:r>
          </w:p>
        </w:tc>
        <w:tc>
          <w:tcPr>
            <w:tcW w:w="1680" w:type="dxa"/>
            <w:shd w:val="clear" w:color="auto" w:fill="auto"/>
          </w:tcPr>
          <w:p w14:paraId="26C94970">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Varchar</w:t>
            </w:r>
          </w:p>
        </w:tc>
        <w:tc>
          <w:tcPr>
            <w:tcW w:w="1675" w:type="dxa"/>
            <w:shd w:val="clear" w:color="auto" w:fill="auto"/>
          </w:tcPr>
          <w:p w14:paraId="58EA5AF5">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100</w:t>
            </w:r>
          </w:p>
        </w:tc>
        <w:tc>
          <w:tcPr>
            <w:tcW w:w="2576" w:type="dxa"/>
            <w:shd w:val="clear" w:color="auto" w:fill="auto"/>
          </w:tcPr>
          <w:p w14:paraId="4E037C69">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Ubicación del sistema acuapónico dentro de la unidad Acuícola</w:t>
            </w:r>
          </w:p>
        </w:tc>
        <w:tc>
          <w:tcPr>
            <w:tcW w:w="1720" w:type="dxa"/>
            <w:shd w:val="clear" w:color="auto" w:fill="auto"/>
          </w:tcPr>
          <w:p w14:paraId="17F11830">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Sin restricciones</w:t>
            </w:r>
          </w:p>
        </w:tc>
      </w:tr>
      <w:tr w14:paraId="7FE17E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9" w:type="dxa"/>
            <w:shd w:val="clear" w:color="auto" w:fill="auto"/>
          </w:tcPr>
          <w:p w14:paraId="2133B282">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 xml:space="preserve">Imagen </w:t>
            </w:r>
          </w:p>
        </w:tc>
        <w:tc>
          <w:tcPr>
            <w:tcW w:w="1680" w:type="dxa"/>
            <w:shd w:val="clear" w:color="auto" w:fill="auto"/>
          </w:tcPr>
          <w:p w14:paraId="1B0650FC">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Varchar</w:t>
            </w:r>
          </w:p>
        </w:tc>
        <w:tc>
          <w:tcPr>
            <w:tcW w:w="1675" w:type="dxa"/>
            <w:shd w:val="clear" w:color="auto" w:fill="auto"/>
          </w:tcPr>
          <w:p w14:paraId="5E2A0389">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100</w:t>
            </w:r>
          </w:p>
        </w:tc>
        <w:tc>
          <w:tcPr>
            <w:tcW w:w="2576" w:type="dxa"/>
            <w:shd w:val="clear" w:color="auto" w:fill="auto"/>
          </w:tcPr>
          <w:p w14:paraId="76D3A441">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Nombre de la imagen del sistema acuapónico,</w:t>
            </w:r>
          </w:p>
        </w:tc>
        <w:tc>
          <w:tcPr>
            <w:tcW w:w="1720" w:type="dxa"/>
            <w:shd w:val="clear" w:color="auto" w:fill="auto"/>
          </w:tcPr>
          <w:p w14:paraId="41A11408">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Solo se pueden cargar archivos tipo imagen.</w:t>
            </w:r>
          </w:p>
        </w:tc>
      </w:tr>
      <w:tr w14:paraId="200B40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9" w:type="dxa"/>
            <w:shd w:val="clear" w:color="auto" w:fill="auto"/>
          </w:tcPr>
          <w:p w14:paraId="0CE11B93">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 xml:space="preserve">Capacidad de lotes </w:t>
            </w:r>
          </w:p>
        </w:tc>
        <w:tc>
          <w:tcPr>
            <w:tcW w:w="1680" w:type="dxa"/>
            <w:shd w:val="clear" w:color="auto" w:fill="auto"/>
          </w:tcPr>
          <w:p w14:paraId="41ADBC8D">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INT</w:t>
            </w:r>
          </w:p>
        </w:tc>
        <w:tc>
          <w:tcPr>
            <w:tcW w:w="1675" w:type="dxa"/>
            <w:shd w:val="clear" w:color="auto" w:fill="auto"/>
          </w:tcPr>
          <w:p w14:paraId="27CBAE19">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10</w:t>
            </w:r>
          </w:p>
        </w:tc>
        <w:tc>
          <w:tcPr>
            <w:tcW w:w="2576" w:type="dxa"/>
            <w:shd w:val="clear" w:color="auto" w:fill="auto"/>
          </w:tcPr>
          <w:p w14:paraId="6448A899">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Cantidad de lotes que se le pueden asignar al sistema acuapónico</w:t>
            </w:r>
          </w:p>
        </w:tc>
        <w:tc>
          <w:tcPr>
            <w:tcW w:w="1720" w:type="dxa"/>
            <w:shd w:val="clear" w:color="auto" w:fill="auto"/>
          </w:tcPr>
          <w:p w14:paraId="4A4C9B21">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Solo acepta datos numéricos.</w:t>
            </w:r>
          </w:p>
        </w:tc>
      </w:tr>
      <w:tr w14:paraId="3271B1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9" w:type="dxa"/>
            <w:shd w:val="clear" w:color="auto" w:fill="auto"/>
          </w:tcPr>
          <w:p w14:paraId="46284C97">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Activo</w:t>
            </w:r>
          </w:p>
        </w:tc>
        <w:tc>
          <w:tcPr>
            <w:tcW w:w="1680" w:type="dxa"/>
            <w:shd w:val="clear" w:color="auto" w:fill="auto"/>
          </w:tcPr>
          <w:p w14:paraId="26264D73">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TINYINT</w:t>
            </w:r>
          </w:p>
        </w:tc>
        <w:tc>
          <w:tcPr>
            <w:tcW w:w="1675" w:type="dxa"/>
            <w:shd w:val="clear" w:color="auto" w:fill="auto"/>
          </w:tcPr>
          <w:p w14:paraId="394FECDA">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1</w:t>
            </w:r>
          </w:p>
        </w:tc>
        <w:tc>
          <w:tcPr>
            <w:tcW w:w="2576" w:type="dxa"/>
            <w:shd w:val="clear" w:color="auto" w:fill="auto"/>
          </w:tcPr>
          <w:p w14:paraId="6A8B17E3">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Estado del sistema acuapónico que es un campo de selección.</w:t>
            </w:r>
          </w:p>
        </w:tc>
        <w:tc>
          <w:tcPr>
            <w:tcW w:w="1720" w:type="dxa"/>
            <w:shd w:val="clear" w:color="auto" w:fill="auto"/>
          </w:tcPr>
          <w:p w14:paraId="53C4232A">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Solo acepta datos numéricos.</w:t>
            </w:r>
          </w:p>
        </w:tc>
      </w:tr>
    </w:tbl>
    <w:p w14:paraId="6E2E9EE1">
      <w:pPr>
        <w:rPr>
          <w:rFonts w:ascii="Times New Roman" w:hAnsi="Times New Roman" w:cs="Times New Roman"/>
          <w:b/>
          <w:bCs/>
        </w:rPr>
      </w:pPr>
    </w:p>
    <w:p w14:paraId="0455F36C">
      <w:pPr>
        <w:rPr>
          <w:rFonts w:ascii="Times New Roman" w:hAnsi="Times New Roman" w:cs="Times New Roman"/>
          <w:b/>
          <w:bCs/>
        </w:rPr>
      </w:pPr>
      <w:r>
        <w:br w:type="page"/>
      </w:r>
    </w:p>
    <w:p w14:paraId="480B3FA0">
      <w:pPr>
        <w:pStyle w:val="3"/>
        <w:rPr>
          <w:rFonts w:ascii="Times New Roman" w:hAnsi="Times New Roman" w:cs="Times New Roman"/>
          <w:color w:val="auto"/>
          <w:sz w:val="22"/>
          <w:szCs w:val="22"/>
        </w:rPr>
      </w:pPr>
      <w:r>
        <w:rPr>
          <w:rFonts w:ascii="Times New Roman" w:hAnsi="Times New Roman" w:cs="Times New Roman"/>
          <w:color w:val="auto"/>
          <w:sz w:val="22"/>
          <w:szCs w:val="22"/>
        </w:rPr>
        <w:t>Tabla: [Lotes]</w:t>
      </w:r>
    </w:p>
    <w:tbl>
      <w:tblPr>
        <w:tblStyle w:val="13"/>
        <w:tblW w:w="93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89"/>
        <w:gridCol w:w="1476"/>
        <w:gridCol w:w="1487"/>
        <w:gridCol w:w="2574"/>
        <w:gridCol w:w="2125"/>
      </w:tblGrid>
      <w:tr w14:paraId="75D560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9" w:type="dxa"/>
            <w:shd w:val="clear" w:color="auto" w:fill="auto"/>
          </w:tcPr>
          <w:p w14:paraId="0062B7C3">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Nombre del Campo</w:t>
            </w:r>
          </w:p>
        </w:tc>
        <w:tc>
          <w:tcPr>
            <w:tcW w:w="1476" w:type="dxa"/>
            <w:shd w:val="clear" w:color="auto" w:fill="auto"/>
          </w:tcPr>
          <w:p w14:paraId="3B1071CE">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Tipo de Dato</w:t>
            </w:r>
          </w:p>
        </w:tc>
        <w:tc>
          <w:tcPr>
            <w:tcW w:w="1487" w:type="dxa"/>
            <w:shd w:val="clear" w:color="auto" w:fill="auto"/>
          </w:tcPr>
          <w:p w14:paraId="36E6D098">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Tamaño</w:t>
            </w:r>
          </w:p>
        </w:tc>
        <w:tc>
          <w:tcPr>
            <w:tcW w:w="2574" w:type="dxa"/>
            <w:shd w:val="clear" w:color="auto" w:fill="auto"/>
          </w:tcPr>
          <w:p w14:paraId="6FE19994">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Descripción</w:t>
            </w:r>
          </w:p>
        </w:tc>
        <w:tc>
          <w:tcPr>
            <w:tcW w:w="2125" w:type="dxa"/>
            <w:shd w:val="clear" w:color="auto" w:fill="auto"/>
          </w:tcPr>
          <w:p w14:paraId="01D9D4C5">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Restricciones</w:t>
            </w:r>
          </w:p>
        </w:tc>
      </w:tr>
      <w:tr w14:paraId="6DA1AA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9" w:type="dxa"/>
            <w:shd w:val="clear" w:color="auto" w:fill="auto"/>
          </w:tcPr>
          <w:p w14:paraId="19E874B6">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Id</w:t>
            </w:r>
          </w:p>
        </w:tc>
        <w:tc>
          <w:tcPr>
            <w:tcW w:w="1476" w:type="dxa"/>
            <w:shd w:val="clear" w:color="auto" w:fill="auto"/>
          </w:tcPr>
          <w:p w14:paraId="3E2946CC">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INT</w:t>
            </w:r>
          </w:p>
        </w:tc>
        <w:tc>
          <w:tcPr>
            <w:tcW w:w="1487" w:type="dxa"/>
            <w:shd w:val="clear" w:color="auto" w:fill="auto"/>
          </w:tcPr>
          <w:p w14:paraId="46398036">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10</w:t>
            </w:r>
          </w:p>
        </w:tc>
        <w:tc>
          <w:tcPr>
            <w:tcW w:w="2574" w:type="dxa"/>
            <w:shd w:val="clear" w:color="auto" w:fill="auto"/>
          </w:tcPr>
          <w:p w14:paraId="10DF772A">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 xml:space="preserve">Llave primaria </w:t>
            </w:r>
          </w:p>
        </w:tc>
        <w:tc>
          <w:tcPr>
            <w:tcW w:w="2125" w:type="dxa"/>
            <w:shd w:val="clear" w:color="auto" w:fill="auto"/>
          </w:tcPr>
          <w:p w14:paraId="38D0F2B6">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No valor nulo</w:t>
            </w:r>
          </w:p>
        </w:tc>
      </w:tr>
      <w:tr w14:paraId="798838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9" w:type="dxa"/>
            <w:shd w:val="clear" w:color="auto" w:fill="auto"/>
          </w:tcPr>
          <w:p w14:paraId="75459FBF">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Sistema acuaponico_id</w:t>
            </w:r>
          </w:p>
        </w:tc>
        <w:tc>
          <w:tcPr>
            <w:tcW w:w="1476" w:type="dxa"/>
            <w:shd w:val="clear" w:color="auto" w:fill="auto"/>
          </w:tcPr>
          <w:p w14:paraId="0DD8EEB4">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BIGINT</w:t>
            </w:r>
          </w:p>
        </w:tc>
        <w:tc>
          <w:tcPr>
            <w:tcW w:w="1487" w:type="dxa"/>
            <w:shd w:val="clear" w:color="auto" w:fill="auto"/>
          </w:tcPr>
          <w:p w14:paraId="072AC697">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20</w:t>
            </w:r>
          </w:p>
        </w:tc>
        <w:tc>
          <w:tcPr>
            <w:tcW w:w="2574" w:type="dxa"/>
            <w:shd w:val="clear" w:color="auto" w:fill="auto"/>
          </w:tcPr>
          <w:p w14:paraId="39896942">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 xml:space="preserve">Relación con la tabla sistema acuapónico </w:t>
            </w:r>
          </w:p>
          <w:p w14:paraId="4B54887C">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(aquaponic_systems), para asignarle los lotes a los sistemas.</w:t>
            </w:r>
          </w:p>
        </w:tc>
        <w:tc>
          <w:tcPr>
            <w:tcW w:w="2125" w:type="dxa"/>
            <w:shd w:val="clear" w:color="auto" w:fill="auto"/>
          </w:tcPr>
          <w:p w14:paraId="2BB69764">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No puede ser Null</w:t>
            </w:r>
          </w:p>
        </w:tc>
      </w:tr>
      <w:tr w14:paraId="10CAB4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9" w:type="dxa"/>
            <w:shd w:val="clear" w:color="auto" w:fill="auto"/>
          </w:tcPr>
          <w:p w14:paraId="0779F4A8">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fecha</w:t>
            </w:r>
          </w:p>
        </w:tc>
        <w:tc>
          <w:tcPr>
            <w:tcW w:w="1476" w:type="dxa"/>
            <w:shd w:val="clear" w:color="auto" w:fill="auto"/>
          </w:tcPr>
          <w:p w14:paraId="28A01F2D">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Date</w:t>
            </w:r>
          </w:p>
        </w:tc>
        <w:tc>
          <w:tcPr>
            <w:tcW w:w="1487" w:type="dxa"/>
            <w:shd w:val="clear" w:color="auto" w:fill="auto"/>
          </w:tcPr>
          <w:p w14:paraId="2A94FC1D">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5</w:t>
            </w:r>
          </w:p>
        </w:tc>
        <w:tc>
          <w:tcPr>
            <w:tcW w:w="2574" w:type="dxa"/>
            <w:shd w:val="clear" w:color="auto" w:fill="auto"/>
          </w:tcPr>
          <w:p w14:paraId="48A61AED">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Fecha del registro del lote</w:t>
            </w:r>
          </w:p>
        </w:tc>
        <w:tc>
          <w:tcPr>
            <w:tcW w:w="2125" w:type="dxa"/>
            <w:shd w:val="clear" w:color="auto" w:fill="auto"/>
          </w:tcPr>
          <w:p w14:paraId="4BD518FC">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Solo acepta los datos en formato de fecha.</w:t>
            </w:r>
          </w:p>
        </w:tc>
      </w:tr>
      <w:tr w14:paraId="521EEA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9" w:type="dxa"/>
            <w:shd w:val="clear" w:color="auto" w:fill="auto"/>
          </w:tcPr>
          <w:p w14:paraId="4467290B">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Nombre</w:t>
            </w:r>
          </w:p>
        </w:tc>
        <w:tc>
          <w:tcPr>
            <w:tcW w:w="1476" w:type="dxa"/>
            <w:shd w:val="clear" w:color="auto" w:fill="auto"/>
          </w:tcPr>
          <w:p w14:paraId="29C87053">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Varchar</w:t>
            </w:r>
          </w:p>
        </w:tc>
        <w:tc>
          <w:tcPr>
            <w:tcW w:w="1487" w:type="dxa"/>
            <w:shd w:val="clear" w:color="auto" w:fill="auto"/>
          </w:tcPr>
          <w:p w14:paraId="31C02E7F">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100</w:t>
            </w:r>
          </w:p>
        </w:tc>
        <w:tc>
          <w:tcPr>
            <w:tcW w:w="2574" w:type="dxa"/>
            <w:shd w:val="clear" w:color="auto" w:fill="auto"/>
          </w:tcPr>
          <w:p w14:paraId="1EC35594">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Nombre o identificador del lote</w:t>
            </w:r>
          </w:p>
        </w:tc>
        <w:tc>
          <w:tcPr>
            <w:tcW w:w="2125" w:type="dxa"/>
            <w:shd w:val="clear" w:color="auto" w:fill="auto"/>
          </w:tcPr>
          <w:p w14:paraId="01D364E9">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Sin restricciones</w:t>
            </w:r>
          </w:p>
        </w:tc>
      </w:tr>
      <w:tr w14:paraId="174B2D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9" w:type="dxa"/>
            <w:shd w:val="clear" w:color="auto" w:fill="auto"/>
          </w:tcPr>
          <w:p w14:paraId="336A06A1">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Capacidad</w:t>
            </w:r>
          </w:p>
        </w:tc>
        <w:tc>
          <w:tcPr>
            <w:tcW w:w="1476" w:type="dxa"/>
            <w:shd w:val="clear" w:color="auto" w:fill="auto"/>
          </w:tcPr>
          <w:p w14:paraId="561678A9">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INT</w:t>
            </w:r>
          </w:p>
        </w:tc>
        <w:tc>
          <w:tcPr>
            <w:tcW w:w="1487" w:type="dxa"/>
            <w:shd w:val="clear" w:color="auto" w:fill="auto"/>
          </w:tcPr>
          <w:p w14:paraId="6DDFF952">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10</w:t>
            </w:r>
          </w:p>
        </w:tc>
        <w:tc>
          <w:tcPr>
            <w:tcW w:w="2574" w:type="dxa"/>
            <w:shd w:val="clear" w:color="auto" w:fill="auto"/>
          </w:tcPr>
          <w:p w14:paraId="4D9753C8">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 xml:space="preserve">Capacidad  de unidades del lote </w:t>
            </w:r>
          </w:p>
        </w:tc>
        <w:tc>
          <w:tcPr>
            <w:tcW w:w="2125" w:type="dxa"/>
            <w:shd w:val="clear" w:color="auto" w:fill="auto"/>
          </w:tcPr>
          <w:p w14:paraId="63909741">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Solo acepta datos numéricos.</w:t>
            </w:r>
          </w:p>
        </w:tc>
      </w:tr>
      <w:tr w14:paraId="025598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9" w:type="dxa"/>
            <w:shd w:val="clear" w:color="auto" w:fill="auto"/>
          </w:tcPr>
          <w:p w14:paraId="1EB5C5B3">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 xml:space="preserve">Imagen </w:t>
            </w:r>
          </w:p>
        </w:tc>
        <w:tc>
          <w:tcPr>
            <w:tcW w:w="1476" w:type="dxa"/>
            <w:shd w:val="clear" w:color="auto" w:fill="auto"/>
          </w:tcPr>
          <w:p w14:paraId="3FAB80B8">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Varchar</w:t>
            </w:r>
          </w:p>
        </w:tc>
        <w:tc>
          <w:tcPr>
            <w:tcW w:w="1487" w:type="dxa"/>
            <w:shd w:val="clear" w:color="auto" w:fill="auto"/>
          </w:tcPr>
          <w:p w14:paraId="0137398F">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100</w:t>
            </w:r>
          </w:p>
        </w:tc>
        <w:tc>
          <w:tcPr>
            <w:tcW w:w="2574" w:type="dxa"/>
            <w:shd w:val="clear" w:color="auto" w:fill="auto"/>
          </w:tcPr>
          <w:p w14:paraId="4002862D">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Nombre de la imagen del lote.</w:t>
            </w:r>
          </w:p>
        </w:tc>
        <w:tc>
          <w:tcPr>
            <w:tcW w:w="2125" w:type="dxa"/>
            <w:shd w:val="clear" w:color="auto" w:fill="auto"/>
          </w:tcPr>
          <w:p w14:paraId="599F59D6">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Solo se pueden cargar archivos tipo imagen.</w:t>
            </w:r>
          </w:p>
        </w:tc>
      </w:tr>
      <w:tr w14:paraId="0BA8AE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9" w:type="dxa"/>
            <w:shd w:val="clear" w:color="auto" w:fill="auto"/>
          </w:tcPr>
          <w:p w14:paraId="1143F4D2">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Descripción</w:t>
            </w:r>
          </w:p>
        </w:tc>
        <w:tc>
          <w:tcPr>
            <w:tcW w:w="1476" w:type="dxa"/>
            <w:shd w:val="clear" w:color="auto" w:fill="auto"/>
          </w:tcPr>
          <w:p w14:paraId="4CB53C1D">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TEXT</w:t>
            </w:r>
          </w:p>
        </w:tc>
        <w:tc>
          <w:tcPr>
            <w:tcW w:w="1487" w:type="dxa"/>
            <w:shd w:val="clear" w:color="auto" w:fill="auto"/>
          </w:tcPr>
          <w:p w14:paraId="2D456ECE">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200</w:t>
            </w:r>
          </w:p>
        </w:tc>
        <w:tc>
          <w:tcPr>
            <w:tcW w:w="2574" w:type="dxa"/>
            <w:shd w:val="clear" w:color="auto" w:fill="auto"/>
          </w:tcPr>
          <w:p w14:paraId="712B47F6">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Descripción de las características del lote.</w:t>
            </w:r>
          </w:p>
        </w:tc>
        <w:tc>
          <w:tcPr>
            <w:tcW w:w="2125" w:type="dxa"/>
            <w:shd w:val="clear" w:color="auto" w:fill="auto"/>
          </w:tcPr>
          <w:p w14:paraId="2EE29354">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Sin restricciones.</w:t>
            </w:r>
          </w:p>
        </w:tc>
      </w:tr>
      <w:tr w14:paraId="3EF78A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9" w:type="dxa"/>
            <w:shd w:val="clear" w:color="auto" w:fill="auto"/>
          </w:tcPr>
          <w:p w14:paraId="1C46AA9D">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Estado</w:t>
            </w:r>
          </w:p>
        </w:tc>
        <w:tc>
          <w:tcPr>
            <w:tcW w:w="1476" w:type="dxa"/>
            <w:shd w:val="clear" w:color="auto" w:fill="auto"/>
          </w:tcPr>
          <w:p w14:paraId="0F32BDCA">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ENUM</w:t>
            </w:r>
          </w:p>
        </w:tc>
        <w:tc>
          <w:tcPr>
            <w:tcW w:w="1487" w:type="dxa"/>
            <w:shd w:val="clear" w:color="auto" w:fill="auto"/>
          </w:tcPr>
          <w:p w14:paraId="017E1CDD">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“disponible”,” ocupado”, “no disponible”</w:t>
            </w:r>
          </w:p>
        </w:tc>
        <w:tc>
          <w:tcPr>
            <w:tcW w:w="2574" w:type="dxa"/>
            <w:shd w:val="clear" w:color="auto" w:fill="auto"/>
          </w:tcPr>
          <w:p w14:paraId="19A67B4E">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Estado del lote para su uso en el sistema.</w:t>
            </w:r>
          </w:p>
        </w:tc>
        <w:tc>
          <w:tcPr>
            <w:tcW w:w="2125" w:type="dxa"/>
            <w:shd w:val="clear" w:color="auto" w:fill="auto"/>
          </w:tcPr>
          <w:p w14:paraId="23C543FB">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Campo de selección no de escritura</w:t>
            </w:r>
          </w:p>
        </w:tc>
      </w:tr>
    </w:tbl>
    <w:p w14:paraId="007CE1E8">
      <w:pPr>
        <w:rPr>
          <w:rFonts w:ascii="Times New Roman" w:hAnsi="Times New Roman" w:cs="Times New Roman"/>
          <w:b/>
          <w:bCs/>
        </w:rPr>
      </w:pPr>
    </w:p>
    <w:p w14:paraId="063D6735">
      <w:pPr>
        <w:rPr>
          <w:rFonts w:ascii="Times New Roman" w:hAnsi="Times New Roman" w:cs="Times New Roman"/>
          <w:b/>
          <w:bCs/>
        </w:rPr>
      </w:pPr>
    </w:p>
    <w:p w14:paraId="3E161413">
      <w:pPr>
        <w:pStyle w:val="3"/>
        <w:rPr>
          <w:rFonts w:ascii="Times New Roman" w:hAnsi="Times New Roman" w:cs="Times New Roman"/>
          <w:color w:val="auto"/>
          <w:sz w:val="22"/>
          <w:szCs w:val="22"/>
        </w:rPr>
      </w:pPr>
      <w:r>
        <w:rPr>
          <w:rFonts w:ascii="Times New Roman" w:hAnsi="Times New Roman" w:cs="Times New Roman"/>
          <w:color w:val="auto"/>
          <w:sz w:val="22"/>
          <w:szCs w:val="22"/>
        </w:rPr>
        <w:t>Tabla: [Especies]</w:t>
      </w:r>
    </w:p>
    <w:tbl>
      <w:tblPr>
        <w:tblStyle w:val="13"/>
        <w:tblW w:w="93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1"/>
        <w:gridCol w:w="1548"/>
        <w:gridCol w:w="1556"/>
        <w:gridCol w:w="2402"/>
        <w:gridCol w:w="2184"/>
      </w:tblGrid>
      <w:tr w14:paraId="3FE19F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1" w:type="dxa"/>
            <w:shd w:val="clear" w:color="auto" w:fill="auto"/>
          </w:tcPr>
          <w:p w14:paraId="39FE7EA0">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Nombre del Campo</w:t>
            </w:r>
          </w:p>
        </w:tc>
        <w:tc>
          <w:tcPr>
            <w:tcW w:w="1548" w:type="dxa"/>
            <w:shd w:val="clear" w:color="auto" w:fill="auto"/>
          </w:tcPr>
          <w:p w14:paraId="449CFB76">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Tipo de Dato</w:t>
            </w:r>
          </w:p>
        </w:tc>
        <w:tc>
          <w:tcPr>
            <w:tcW w:w="1556" w:type="dxa"/>
            <w:shd w:val="clear" w:color="auto" w:fill="auto"/>
          </w:tcPr>
          <w:p w14:paraId="54B0BF69">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Tamaño</w:t>
            </w:r>
          </w:p>
        </w:tc>
        <w:tc>
          <w:tcPr>
            <w:tcW w:w="2402" w:type="dxa"/>
            <w:shd w:val="clear" w:color="auto" w:fill="auto"/>
          </w:tcPr>
          <w:p w14:paraId="5C9F812D">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Descripción</w:t>
            </w:r>
          </w:p>
        </w:tc>
        <w:tc>
          <w:tcPr>
            <w:tcW w:w="2184" w:type="dxa"/>
            <w:shd w:val="clear" w:color="auto" w:fill="auto"/>
          </w:tcPr>
          <w:p w14:paraId="7F4753C6">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Restricciones</w:t>
            </w:r>
          </w:p>
        </w:tc>
      </w:tr>
      <w:tr w14:paraId="377B21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1" w:type="dxa"/>
            <w:shd w:val="clear" w:color="auto" w:fill="auto"/>
          </w:tcPr>
          <w:p w14:paraId="0A33297E">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Id</w:t>
            </w:r>
          </w:p>
        </w:tc>
        <w:tc>
          <w:tcPr>
            <w:tcW w:w="1548" w:type="dxa"/>
            <w:shd w:val="clear" w:color="auto" w:fill="auto"/>
          </w:tcPr>
          <w:p w14:paraId="294E5FD0">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INT</w:t>
            </w:r>
          </w:p>
        </w:tc>
        <w:tc>
          <w:tcPr>
            <w:tcW w:w="1556" w:type="dxa"/>
            <w:shd w:val="clear" w:color="auto" w:fill="auto"/>
          </w:tcPr>
          <w:p w14:paraId="3E310210">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10</w:t>
            </w:r>
          </w:p>
        </w:tc>
        <w:tc>
          <w:tcPr>
            <w:tcW w:w="2402" w:type="dxa"/>
            <w:shd w:val="clear" w:color="auto" w:fill="auto"/>
          </w:tcPr>
          <w:p w14:paraId="3AC9696B">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 xml:space="preserve">Llave primaria </w:t>
            </w:r>
          </w:p>
        </w:tc>
        <w:tc>
          <w:tcPr>
            <w:tcW w:w="2184" w:type="dxa"/>
            <w:shd w:val="clear" w:color="auto" w:fill="auto"/>
          </w:tcPr>
          <w:p w14:paraId="15662E2A">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No valor nulo</w:t>
            </w:r>
          </w:p>
        </w:tc>
      </w:tr>
      <w:tr w14:paraId="6906DC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1" w:type="dxa"/>
            <w:shd w:val="clear" w:color="auto" w:fill="auto"/>
          </w:tcPr>
          <w:p w14:paraId="0B9750DF">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Nombre</w:t>
            </w:r>
          </w:p>
        </w:tc>
        <w:tc>
          <w:tcPr>
            <w:tcW w:w="1548" w:type="dxa"/>
            <w:shd w:val="clear" w:color="auto" w:fill="auto"/>
          </w:tcPr>
          <w:p w14:paraId="4B8E6BA2">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Varchar</w:t>
            </w:r>
          </w:p>
        </w:tc>
        <w:tc>
          <w:tcPr>
            <w:tcW w:w="1556" w:type="dxa"/>
            <w:shd w:val="clear" w:color="auto" w:fill="auto"/>
          </w:tcPr>
          <w:p w14:paraId="79474446">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100</w:t>
            </w:r>
          </w:p>
        </w:tc>
        <w:tc>
          <w:tcPr>
            <w:tcW w:w="2402" w:type="dxa"/>
            <w:shd w:val="clear" w:color="auto" w:fill="auto"/>
          </w:tcPr>
          <w:p w14:paraId="519B8181">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Nombre común de la especie</w:t>
            </w:r>
          </w:p>
        </w:tc>
        <w:tc>
          <w:tcPr>
            <w:tcW w:w="2184" w:type="dxa"/>
            <w:shd w:val="clear" w:color="auto" w:fill="auto"/>
          </w:tcPr>
          <w:p w14:paraId="7846F57E">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Sin restricciones</w:t>
            </w:r>
          </w:p>
        </w:tc>
      </w:tr>
      <w:tr w14:paraId="27BD7D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1" w:type="dxa"/>
            <w:shd w:val="clear" w:color="auto" w:fill="auto"/>
          </w:tcPr>
          <w:p w14:paraId="63ECF9A5">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Nombre científico</w:t>
            </w:r>
          </w:p>
        </w:tc>
        <w:tc>
          <w:tcPr>
            <w:tcW w:w="1548" w:type="dxa"/>
            <w:shd w:val="clear" w:color="auto" w:fill="auto"/>
          </w:tcPr>
          <w:p w14:paraId="33AF177F">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Varchar</w:t>
            </w:r>
          </w:p>
        </w:tc>
        <w:tc>
          <w:tcPr>
            <w:tcW w:w="1556" w:type="dxa"/>
            <w:shd w:val="clear" w:color="auto" w:fill="auto"/>
          </w:tcPr>
          <w:p w14:paraId="52F39E17">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100</w:t>
            </w:r>
          </w:p>
        </w:tc>
        <w:tc>
          <w:tcPr>
            <w:tcW w:w="2402" w:type="dxa"/>
            <w:shd w:val="clear" w:color="auto" w:fill="auto"/>
          </w:tcPr>
          <w:p w14:paraId="779CCF58">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Nombre científico de la especie</w:t>
            </w:r>
          </w:p>
        </w:tc>
        <w:tc>
          <w:tcPr>
            <w:tcW w:w="2184" w:type="dxa"/>
            <w:shd w:val="clear" w:color="auto" w:fill="auto"/>
          </w:tcPr>
          <w:p w14:paraId="466E83AB">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Sin restricciones</w:t>
            </w:r>
          </w:p>
        </w:tc>
      </w:tr>
      <w:tr w14:paraId="08A3DF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1" w:type="dxa"/>
            <w:shd w:val="clear" w:color="auto" w:fill="auto"/>
          </w:tcPr>
          <w:p w14:paraId="67AC355D">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Categoria_id</w:t>
            </w:r>
          </w:p>
        </w:tc>
        <w:tc>
          <w:tcPr>
            <w:tcW w:w="1548" w:type="dxa"/>
            <w:shd w:val="clear" w:color="auto" w:fill="auto"/>
          </w:tcPr>
          <w:p w14:paraId="34D02EF7">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BIGINT</w:t>
            </w:r>
          </w:p>
        </w:tc>
        <w:tc>
          <w:tcPr>
            <w:tcW w:w="1556" w:type="dxa"/>
            <w:shd w:val="clear" w:color="auto" w:fill="auto"/>
          </w:tcPr>
          <w:p w14:paraId="51F4095B">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20</w:t>
            </w:r>
          </w:p>
        </w:tc>
        <w:tc>
          <w:tcPr>
            <w:tcW w:w="2402" w:type="dxa"/>
            <w:shd w:val="clear" w:color="auto" w:fill="auto"/>
          </w:tcPr>
          <w:p w14:paraId="3C803D34">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Relación con la tabla de categorías(categories)</w:t>
            </w:r>
          </w:p>
        </w:tc>
        <w:tc>
          <w:tcPr>
            <w:tcW w:w="2184" w:type="dxa"/>
            <w:shd w:val="clear" w:color="auto" w:fill="auto"/>
          </w:tcPr>
          <w:p w14:paraId="6617EBDC">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Solo datos numéricos, no Null.</w:t>
            </w:r>
          </w:p>
        </w:tc>
      </w:tr>
      <w:tr w14:paraId="59823F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1" w:type="dxa"/>
            <w:shd w:val="clear" w:color="auto" w:fill="auto"/>
          </w:tcPr>
          <w:p w14:paraId="1BF921BB">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 xml:space="preserve">Imagen </w:t>
            </w:r>
          </w:p>
        </w:tc>
        <w:tc>
          <w:tcPr>
            <w:tcW w:w="1548" w:type="dxa"/>
            <w:shd w:val="clear" w:color="auto" w:fill="auto"/>
          </w:tcPr>
          <w:p w14:paraId="0DA8FC4A">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Varchar</w:t>
            </w:r>
          </w:p>
        </w:tc>
        <w:tc>
          <w:tcPr>
            <w:tcW w:w="1556" w:type="dxa"/>
            <w:shd w:val="clear" w:color="auto" w:fill="auto"/>
          </w:tcPr>
          <w:p w14:paraId="2CC48DC5">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100</w:t>
            </w:r>
          </w:p>
        </w:tc>
        <w:tc>
          <w:tcPr>
            <w:tcW w:w="2402" w:type="dxa"/>
            <w:shd w:val="clear" w:color="auto" w:fill="auto"/>
          </w:tcPr>
          <w:p w14:paraId="71EE9D68">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Nombre de la imagen cargada en el sistema de la especie.</w:t>
            </w:r>
          </w:p>
        </w:tc>
        <w:tc>
          <w:tcPr>
            <w:tcW w:w="2184" w:type="dxa"/>
            <w:shd w:val="clear" w:color="auto" w:fill="auto"/>
          </w:tcPr>
          <w:p w14:paraId="6495F73B">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Solo acepta archivos en formato imagen.</w:t>
            </w:r>
          </w:p>
        </w:tc>
      </w:tr>
      <w:tr w14:paraId="7EBBB1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1" w:type="dxa"/>
            <w:shd w:val="clear" w:color="auto" w:fill="auto"/>
          </w:tcPr>
          <w:p w14:paraId="1975F608">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Descripción</w:t>
            </w:r>
          </w:p>
        </w:tc>
        <w:tc>
          <w:tcPr>
            <w:tcW w:w="1548" w:type="dxa"/>
            <w:shd w:val="clear" w:color="auto" w:fill="auto"/>
          </w:tcPr>
          <w:p w14:paraId="6CA26931">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TEXT</w:t>
            </w:r>
          </w:p>
        </w:tc>
        <w:tc>
          <w:tcPr>
            <w:tcW w:w="1556" w:type="dxa"/>
            <w:shd w:val="clear" w:color="auto" w:fill="auto"/>
          </w:tcPr>
          <w:p w14:paraId="0CAC7B7C">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200</w:t>
            </w:r>
          </w:p>
        </w:tc>
        <w:tc>
          <w:tcPr>
            <w:tcW w:w="2402" w:type="dxa"/>
            <w:shd w:val="clear" w:color="auto" w:fill="auto"/>
          </w:tcPr>
          <w:p w14:paraId="43F7073A">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Descripción de datos sobre la especie.</w:t>
            </w:r>
          </w:p>
        </w:tc>
        <w:tc>
          <w:tcPr>
            <w:tcW w:w="2184" w:type="dxa"/>
            <w:shd w:val="clear" w:color="auto" w:fill="auto"/>
          </w:tcPr>
          <w:p w14:paraId="210FDEED">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Sin restricciones.</w:t>
            </w:r>
          </w:p>
        </w:tc>
      </w:tr>
    </w:tbl>
    <w:p w14:paraId="57FE3E5F">
      <w:pPr>
        <w:rPr>
          <w:rFonts w:ascii="Times New Roman" w:hAnsi="Times New Roman" w:cs="Times New Roman"/>
          <w:b/>
          <w:bCs/>
        </w:rPr>
      </w:pPr>
    </w:p>
    <w:p w14:paraId="17752031">
      <w:pPr>
        <w:rPr>
          <w:rFonts w:ascii="Times New Roman" w:hAnsi="Times New Roman" w:cs="Times New Roman"/>
          <w:b/>
          <w:bCs/>
        </w:rPr>
      </w:pPr>
      <w:r>
        <w:br w:type="page"/>
      </w:r>
    </w:p>
    <w:p w14:paraId="6C6B47D6">
      <w:pPr>
        <w:rPr>
          <w:rFonts w:ascii="Times New Roman" w:hAnsi="Times New Roman" w:cs="Times New Roman"/>
          <w:b/>
          <w:bCs/>
        </w:rPr>
      </w:pPr>
    </w:p>
    <w:p w14:paraId="639C53AB">
      <w:pPr>
        <w:pStyle w:val="3"/>
        <w:rPr>
          <w:rFonts w:ascii="Times New Roman" w:hAnsi="Times New Roman" w:cs="Times New Roman"/>
          <w:color w:val="auto"/>
          <w:sz w:val="22"/>
          <w:szCs w:val="22"/>
        </w:rPr>
      </w:pPr>
      <w:r>
        <w:rPr>
          <w:rFonts w:ascii="Times New Roman" w:hAnsi="Times New Roman" w:cs="Times New Roman"/>
          <w:color w:val="auto"/>
          <w:sz w:val="22"/>
          <w:szCs w:val="22"/>
        </w:rPr>
        <w:t>Tabla: [Cultivo_lote]</w:t>
      </w:r>
    </w:p>
    <w:tbl>
      <w:tblPr>
        <w:tblStyle w:val="13"/>
        <w:tblW w:w="93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5"/>
        <w:gridCol w:w="1725"/>
        <w:gridCol w:w="1725"/>
        <w:gridCol w:w="1726"/>
        <w:gridCol w:w="2450"/>
      </w:tblGrid>
      <w:tr w14:paraId="0E9B27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5" w:type="dxa"/>
            <w:shd w:val="clear" w:color="auto" w:fill="auto"/>
          </w:tcPr>
          <w:p w14:paraId="5AA79F52">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Nombre del Campo</w:t>
            </w:r>
          </w:p>
        </w:tc>
        <w:tc>
          <w:tcPr>
            <w:tcW w:w="1725" w:type="dxa"/>
            <w:shd w:val="clear" w:color="auto" w:fill="auto"/>
          </w:tcPr>
          <w:p w14:paraId="068C05EB">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Tipo de Dato</w:t>
            </w:r>
          </w:p>
        </w:tc>
        <w:tc>
          <w:tcPr>
            <w:tcW w:w="1725" w:type="dxa"/>
            <w:shd w:val="clear" w:color="auto" w:fill="auto"/>
          </w:tcPr>
          <w:p w14:paraId="63DCFF8D">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Tamaño</w:t>
            </w:r>
          </w:p>
        </w:tc>
        <w:tc>
          <w:tcPr>
            <w:tcW w:w="1726" w:type="dxa"/>
            <w:shd w:val="clear" w:color="auto" w:fill="auto"/>
          </w:tcPr>
          <w:p w14:paraId="66CC58B3">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Descripción</w:t>
            </w:r>
          </w:p>
        </w:tc>
        <w:tc>
          <w:tcPr>
            <w:tcW w:w="2450" w:type="dxa"/>
            <w:shd w:val="clear" w:color="auto" w:fill="auto"/>
          </w:tcPr>
          <w:p w14:paraId="6D8862DB">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Restricciones</w:t>
            </w:r>
          </w:p>
        </w:tc>
      </w:tr>
      <w:tr w14:paraId="53562F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5" w:type="dxa"/>
            <w:shd w:val="clear" w:color="auto" w:fill="auto"/>
          </w:tcPr>
          <w:p w14:paraId="3D67309C">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Id</w:t>
            </w:r>
          </w:p>
        </w:tc>
        <w:tc>
          <w:tcPr>
            <w:tcW w:w="1725" w:type="dxa"/>
            <w:shd w:val="clear" w:color="auto" w:fill="auto"/>
          </w:tcPr>
          <w:p w14:paraId="36CC9475">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INT</w:t>
            </w:r>
          </w:p>
        </w:tc>
        <w:tc>
          <w:tcPr>
            <w:tcW w:w="1725" w:type="dxa"/>
            <w:shd w:val="clear" w:color="auto" w:fill="auto"/>
          </w:tcPr>
          <w:p w14:paraId="4BA5505D">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10</w:t>
            </w:r>
          </w:p>
        </w:tc>
        <w:tc>
          <w:tcPr>
            <w:tcW w:w="1726" w:type="dxa"/>
            <w:shd w:val="clear" w:color="auto" w:fill="auto"/>
          </w:tcPr>
          <w:p w14:paraId="7E0B8E3D">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 xml:space="preserve">Llave primaria </w:t>
            </w:r>
          </w:p>
        </w:tc>
        <w:tc>
          <w:tcPr>
            <w:tcW w:w="2450" w:type="dxa"/>
            <w:shd w:val="clear" w:color="auto" w:fill="auto"/>
          </w:tcPr>
          <w:p w14:paraId="2A77645E">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No valor nulo</w:t>
            </w:r>
          </w:p>
        </w:tc>
      </w:tr>
      <w:tr w14:paraId="18338A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5" w:type="dxa"/>
            <w:shd w:val="clear" w:color="auto" w:fill="auto"/>
          </w:tcPr>
          <w:p w14:paraId="162FB745">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Cultivo_id</w:t>
            </w:r>
          </w:p>
        </w:tc>
        <w:tc>
          <w:tcPr>
            <w:tcW w:w="1725" w:type="dxa"/>
            <w:shd w:val="clear" w:color="auto" w:fill="auto"/>
          </w:tcPr>
          <w:p w14:paraId="1A8AD14C">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BIGINT</w:t>
            </w:r>
          </w:p>
        </w:tc>
        <w:tc>
          <w:tcPr>
            <w:tcW w:w="1725" w:type="dxa"/>
            <w:shd w:val="clear" w:color="auto" w:fill="auto"/>
          </w:tcPr>
          <w:p w14:paraId="789BF2C6">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20</w:t>
            </w:r>
          </w:p>
        </w:tc>
        <w:tc>
          <w:tcPr>
            <w:tcW w:w="1726" w:type="dxa"/>
            <w:shd w:val="clear" w:color="auto" w:fill="auto"/>
          </w:tcPr>
          <w:p w14:paraId="66B8AF5F">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Relacion con la tabla cultivos(crops).</w:t>
            </w:r>
          </w:p>
        </w:tc>
        <w:tc>
          <w:tcPr>
            <w:tcW w:w="2450" w:type="dxa"/>
            <w:shd w:val="clear" w:color="auto" w:fill="auto"/>
          </w:tcPr>
          <w:p w14:paraId="00FB8A8C">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No acepta valor null</w:t>
            </w:r>
          </w:p>
        </w:tc>
      </w:tr>
      <w:tr w14:paraId="25DFEA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5" w:type="dxa"/>
            <w:shd w:val="clear" w:color="auto" w:fill="auto"/>
          </w:tcPr>
          <w:p w14:paraId="30D12ADE">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Lote_id</w:t>
            </w:r>
          </w:p>
        </w:tc>
        <w:tc>
          <w:tcPr>
            <w:tcW w:w="1725" w:type="dxa"/>
            <w:shd w:val="clear" w:color="auto" w:fill="auto"/>
          </w:tcPr>
          <w:p w14:paraId="28621111">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BIGINT</w:t>
            </w:r>
          </w:p>
        </w:tc>
        <w:tc>
          <w:tcPr>
            <w:tcW w:w="1725" w:type="dxa"/>
            <w:shd w:val="clear" w:color="auto" w:fill="auto"/>
          </w:tcPr>
          <w:p w14:paraId="5F405A73">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20</w:t>
            </w:r>
          </w:p>
        </w:tc>
        <w:tc>
          <w:tcPr>
            <w:tcW w:w="1726" w:type="dxa"/>
            <w:shd w:val="clear" w:color="auto" w:fill="auto"/>
          </w:tcPr>
          <w:p w14:paraId="1587E565">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Relacion con la tabla lotes(lots).</w:t>
            </w:r>
          </w:p>
        </w:tc>
        <w:tc>
          <w:tcPr>
            <w:tcW w:w="2450" w:type="dxa"/>
            <w:shd w:val="clear" w:color="auto" w:fill="auto"/>
          </w:tcPr>
          <w:p w14:paraId="3A591184">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No acepta valor null</w:t>
            </w:r>
          </w:p>
        </w:tc>
      </w:tr>
      <w:tr w14:paraId="0D6E05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5" w:type="dxa"/>
            <w:shd w:val="clear" w:color="auto" w:fill="auto"/>
          </w:tcPr>
          <w:p w14:paraId="4A43102F">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Cantidad plantada</w:t>
            </w:r>
          </w:p>
        </w:tc>
        <w:tc>
          <w:tcPr>
            <w:tcW w:w="1725" w:type="dxa"/>
            <w:shd w:val="clear" w:color="auto" w:fill="auto"/>
          </w:tcPr>
          <w:p w14:paraId="6D5353E6">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INT</w:t>
            </w:r>
          </w:p>
        </w:tc>
        <w:tc>
          <w:tcPr>
            <w:tcW w:w="1725" w:type="dxa"/>
            <w:shd w:val="clear" w:color="auto" w:fill="auto"/>
          </w:tcPr>
          <w:p w14:paraId="2370546E">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10</w:t>
            </w:r>
          </w:p>
        </w:tc>
        <w:tc>
          <w:tcPr>
            <w:tcW w:w="1726" w:type="dxa"/>
            <w:shd w:val="clear" w:color="auto" w:fill="auto"/>
          </w:tcPr>
          <w:p w14:paraId="00AEAA9F">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Unidades sembradas a la hora de registrar un cultivo y relacionarlo con uno o mas lotes.</w:t>
            </w:r>
          </w:p>
        </w:tc>
        <w:tc>
          <w:tcPr>
            <w:tcW w:w="2450" w:type="dxa"/>
            <w:shd w:val="clear" w:color="auto" w:fill="auto"/>
          </w:tcPr>
          <w:p w14:paraId="50167DB3">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Solo acepta datos numericos.</w:t>
            </w:r>
          </w:p>
        </w:tc>
      </w:tr>
    </w:tbl>
    <w:p w14:paraId="31F6CCDF">
      <w:pPr>
        <w:rPr>
          <w:rFonts w:ascii="Times New Roman" w:hAnsi="Times New Roman" w:cs="Times New Roman"/>
          <w:b/>
          <w:bCs/>
        </w:rPr>
      </w:pPr>
    </w:p>
    <w:p w14:paraId="52C103DC">
      <w:pPr>
        <w:rPr>
          <w:rFonts w:ascii="Times New Roman" w:hAnsi="Times New Roman" w:cs="Times New Roman"/>
          <w:b/>
          <w:bCs/>
        </w:rPr>
      </w:pPr>
    </w:p>
    <w:p w14:paraId="3EB0220D">
      <w:pPr>
        <w:pStyle w:val="3"/>
        <w:rPr>
          <w:rFonts w:ascii="Times New Roman" w:hAnsi="Times New Roman" w:cs="Times New Roman"/>
          <w:color w:val="auto"/>
          <w:sz w:val="22"/>
          <w:szCs w:val="22"/>
        </w:rPr>
      </w:pPr>
      <w:r>
        <w:rPr>
          <w:rFonts w:ascii="Times New Roman" w:hAnsi="Times New Roman" w:cs="Times New Roman"/>
          <w:color w:val="auto"/>
          <w:sz w:val="22"/>
          <w:szCs w:val="22"/>
        </w:rPr>
        <w:t>Tabla: [Cultivos]</w:t>
      </w:r>
    </w:p>
    <w:tbl>
      <w:tblPr>
        <w:tblStyle w:val="13"/>
        <w:tblW w:w="93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9"/>
        <w:gridCol w:w="939"/>
        <w:gridCol w:w="3744"/>
        <w:gridCol w:w="2069"/>
        <w:gridCol w:w="1365"/>
      </w:tblGrid>
      <w:tr w14:paraId="553083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5" w:type="dxa"/>
            <w:shd w:val="clear" w:color="auto" w:fill="auto"/>
          </w:tcPr>
          <w:p w14:paraId="513F9F73">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Nombre del Campo</w:t>
            </w:r>
          </w:p>
        </w:tc>
        <w:tc>
          <w:tcPr>
            <w:tcW w:w="1131" w:type="dxa"/>
            <w:shd w:val="clear" w:color="auto" w:fill="auto"/>
          </w:tcPr>
          <w:p w14:paraId="7CBAB371">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Tipo de Dato</w:t>
            </w:r>
          </w:p>
        </w:tc>
        <w:tc>
          <w:tcPr>
            <w:tcW w:w="1559" w:type="dxa"/>
            <w:shd w:val="clear" w:color="auto" w:fill="auto"/>
          </w:tcPr>
          <w:p w14:paraId="33030D96">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Tamaño</w:t>
            </w:r>
          </w:p>
        </w:tc>
        <w:tc>
          <w:tcPr>
            <w:tcW w:w="2551" w:type="dxa"/>
            <w:shd w:val="clear" w:color="auto" w:fill="auto"/>
          </w:tcPr>
          <w:p w14:paraId="24F01CB8">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Descripción</w:t>
            </w:r>
          </w:p>
        </w:tc>
        <w:tc>
          <w:tcPr>
            <w:tcW w:w="2445" w:type="dxa"/>
            <w:shd w:val="clear" w:color="auto" w:fill="auto"/>
          </w:tcPr>
          <w:p w14:paraId="5DF2B220">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Restricciones</w:t>
            </w:r>
          </w:p>
        </w:tc>
      </w:tr>
      <w:tr w14:paraId="35C92A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5" w:type="dxa"/>
            <w:shd w:val="clear" w:color="auto" w:fill="auto"/>
          </w:tcPr>
          <w:p w14:paraId="74EC8510">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Id</w:t>
            </w:r>
          </w:p>
        </w:tc>
        <w:tc>
          <w:tcPr>
            <w:tcW w:w="1131" w:type="dxa"/>
            <w:shd w:val="clear" w:color="auto" w:fill="auto"/>
          </w:tcPr>
          <w:p w14:paraId="217A28BE">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INT</w:t>
            </w:r>
          </w:p>
        </w:tc>
        <w:tc>
          <w:tcPr>
            <w:tcW w:w="1559" w:type="dxa"/>
            <w:shd w:val="clear" w:color="auto" w:fill="auto"/>
          </w:tcPr>
          <w:p w14:paraId="455375C5">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10</w:t>
            </w:r>
          </w:p>
        </w:tc>
        <w:tc>
          <w:tcPr>
            <w:tcW w:w="2551" w:type="dxa"/>
            <w:shd w:val="clear" w:color="auto" w:fill="auto"/>
          </w:tcPr>
          <w:p w14:paraId="1A37BE9C">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 xml:space="preserve">Llave primaria </w:t>
            </w:r>
          </w:p>
        </w:tc>
        <w:tc>
          <w:tcPr>
            <w:tcW w:w="2445" w:type="dxa"/>
            <w:shd w:val="clear" w:color="auto" w:fill="auto"/>
          </w:tcPr>
          <w:p w14:paraId="1799372E">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No valor nulo</w:t>
            </w:r>
          </w:p>
        </w:tc>
      </w:tr>
      <w:tr w14:paraId="3B4A40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5" w:type="dxa"/>
            <w:shd w:val="clear" w:color="auto" w:fill="auto"/>
          </w:tcPr>
          <w:p w14:paraId="2F660E5C">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Fecha</w:t>
            </w:r>
          </w:p>
        </w:tc>
        <w:tc>
          <w:tcPr>
            <w:tcW w:w="1131" w:type="dxa"/>
            <w:shd w:val="clear" w:color="auto" w:fill="auto"/>
          </w:tcPr>
          <w:p w14:paraId="7A3A21F7">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Date</w:t>
            </w:r>
          </w:p>
        </w:tc>
        <w:tc>
          <w:tcPr>
            <w:tcW w:w="1559" w:type="dxa"/>
            <w:shd w:val="clear" w:color="auto" w:fill="auto"/>
          </w:tcPr>
          <w:p w14:paraId="3C3ABF5E">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5</w:t>
            </w:r>
          </w:p>
        </w:tc>
        <w:tc>
          <w:tcPr>
            <w:tcW w:w="2551" w:type="dxa"/>
            <w:shd w:val="clear" w:color="auto" w:fill="auto"/>
          </w:tcPr>
          <w:p w14:paraId="2C5026C1">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Guardar fecha del registro del cultivo</w:t>
            </w:r>
          </w:p>
        </w:tc>
        <w:tc>
          <w:tcPr>
            <w:tcW w:w="2445" w:type="dxa"/>
            <w:shd w:val="clear" w:color="auto" w:fill="auto"/>
          </w:tcPr>
          <w:p w14:paraId="03D5B975">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Solo acepta datos en formato de fecha</w:t>
            </w:r>
          </w:p>
        </w:tc>
      </w:tr>
      <w:tr w14:paraId="2E80A7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5" w:type="dxa"/>
            <w:shd w:val="clear" w:color="auto" w:fill="auto"/>
          </w:tcPr>
          <w:p w14:paraId="134BC4B7">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Especies_id</w:t>
            </w:r>
          </w:p>
        </w:tc>
        <w:tc>
          <w:tcPr>
            <w:tcW w:w="1131" w:type="dxa"/>
            <w:shd w:val="clear" w:color="auto" w:fill="auto"/>
          </w:tcPr>
          <w:p w14:paraId="4845F265">
            <w:pPr>
              <w:tabs>
                <w:tab w:val="left" w:pos="1350"/>
              </w:tabs>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BIGINT</w:t>
            </w:r>
          </w:p>
        </w:tc>
        <w:tc>
          <w:tcPr>
            <w:tcW w:w="1559" w:type="dxa"/>
            <w:shd w:val="clear" w:color="auto" w:fill="auto"/>
          </w:tcPr>
          <w:p w14:paraId="724DDFF8">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20</w:t>
            </w:r>
          </w:p>
        </w:tc>
        <w:tc>
          <w:tcPr>
            <w:tcW w:w="2551" w:type="dxa"/>
            <w:shd w:val="clear" w:color="auto" w:fill="auto"/>
          </w:tcPr>
          <w:p w14:paraId="531A7C3B">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Relacion con la tabla especies(species)</w:t>
            </w:r>
          </w:p>
        </w:tc>
        <w:tc>
          <w:tcPr>
            <w:tcW w:w="2445" w:type="dxa"/>
            <w:shd w:val="clear" w:color="auto" w:fill="auto"/>
          </w:tcPr>
          <w:p w14:paraId="144423E0">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No acepta valores null</w:t>
            </w:r>
          </w:p>
        </w:tc>
      </w:tr>
      <w:tr w14:paraId="496CD4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5" w:type="dxa"/>
            <w:shd w:val="clear" w:color="auto" w:fill="auto"/>
          </w:tcPr>
          <w:p w14:paraId="25CF1C12">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cantidad</w:t>
            </w:r>
          </w:p>
        </w:tc>
        <w:tc>
          <w:tcPr>
            <w:tcW w:w="1131" w:type="dxa"/>
            <w:shd w:val="clear" w:color="auto" w:fill="auto"/>
          </w:tcPr>
          <w:p w14:paraId="25F7D70A">
            <w:pPr>
              <w:tabs>
                <w:tab w:val="left" w:pos="1350"/>
              </w:tabs>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INT</w:t>
            </w:r>
          </w:p>
        </w:tc>
        <w:tc>
          <w:tcPr>
            <w:tcW w:w="1559" w:type="dxa"/>
            <w:shd w:val="clear" w:color="auto" w:fill="auto"/>
          </w:tcPr>
          <w:p w14:paraId="64FAB174">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10</w:t>
            </w:r>
          </w:p>
        </w:tc>
        <w:tc>
          <w:tcPr>
            <w:tcW w:w="2551" w:type="dxa"/>
            <w:shd w:val="clear" w:color="auto" w:fill="auto"/>
          </w:tcPr>
          <w:p w14:paraId="74F7925E">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Cantidad en unidades sembradas.</w:t>
            </w:r>
          </w:p>
        </w:tc>
        <w:tc>
          <w:tcPr>
            <w:tcW w:w="2445" w:type="dxa"/>
            <w:shd w:val="clear" w:color="auto" w:fill="auto"/>
          </w:tcPr>
          <w:p w14:paraId="7D083C67">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Solo acepta valores numericos.</w:t>
            </w:r>
          </w:p>
        </w:tc>
      </w:tr>
      <w:tr w14:paraId="4BF901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5" w:type="dxa"/>
            <w:shd w:val="clear" w:color="auto" w:fill="auto"/>
          </w:tcPr>
          <w:p w14:paraId="3BC66D7A">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Estado</w:t>
            </w:r>
          </w:p>
        </w:tc>
        <w:tc>
          <w:tcPr>
            <w:tcW w:w="1131" w:type="dxa"/>
            <w:shd w:val="clear" w:color="auto" w:fill="auto"/>
          </w:tcPr>
          <w:p w14:paraId="448EE754">
            <w:pPr>
              <w:tabs>
                <w:tab w:val="left" w:pos="1350"/>
              </w:tabs>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ENUM</w:t>
            </w:r>
          </w:p>
        </w:tc>
        <w:tc>
          <w:tcPr>
            <w:tcW w:w="1559" w:type="dxa"/>
            <w:shd w:val="clear" w:color="auto" w:fill="auto"/>
          </w:tcPr>
          <w:p w14:paraId="4E6B26EE">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“Cultivado”,”Seguimiento”,”Cosechado”</w:t>
            </w:r>
          </w:p>
        </w:tc>
        <w:tc>
          <w:tcPr>
            <w:tcW w:w="2551" w:type="dxa"/>
            <w:shd w:val="clear" w:color="auto" w:fill="auto"/>
          </w:tcPr>
          <w:p w14:paraId="0704C482">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Estado en que se encuentre el cultivo</w:t>
            </w:r>
          </w:p>
        </w:tc>
        <w:tc>
          <w:tcPr>
            <w:tcW w:w="2445" w:type="dxa"/>
            <w:shd w:val="clear" w:color="auto" w:fill="auto"/>
          </w:tcPr>
          <w:p w14:paraId="0F4EDD4A">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No es un campo de escritura, solo de selección.</w:t>
            </w:r>
          </w:p>
        </w:tc>
      </w:tr>
      <w:tr w14:paraId="2DDF54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5" w:type="dxa"/>
            <w:shd w:val="clear" w:color="auto" w:fill="auto"/>
          </w:tcPr>
          <w:p w14:paraId="6852E4C4">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Sistema acuaponico_id</w:t>
            </w:r>
          </w:p>
        </w:tc>
        <w:tc>
          <w:tcPr>
            <w:tcW w:w="1131" w:type="dxa"/>
            <w:shd w:val="clear" w:color="auto" w:fill="auto"/>
          </w:tcPr>
          <w:p w14:paraId="7CE7F0F1">
            <w:pPr>
              <w:tabs>
                <w:tab w:val="left" w:pos="1350"/>
              </w:tabs>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BIGNIT</w:t>
            </w:r>
          </w:p>
        </w:tc>
        <w:tc>
          <w:tcPr>
            <w:tcW w:w="1559" w:type="dxa"/>
            <w:shd w:val="clear" w:color="auto" w:fill="auto"/>
          </w:tcPr>
          <w:p w14:paraId="5BA36CF8">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20</w:t>
            </w:r>
          </w:p>
        </w:tc>
        <w:tc>
          <w:tcPr>
            <w:tcW w:w="2551" w:type="dxa"/>
            <w:shd w:val="clear" w:color="auto" w:fill="auto"/>
          </w:tcPr>
          <w:p w14:paraId="5E451387">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 xml:space="preserve">Relación con la tabla sistema acuapónico </w:t>
            </w:r>
          </w:p>
          <w:p w14:paraId="721D1FA8">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(aquaponic_systems), para relacioar los cultivos a un sistema acuaponico y cargar los lotes de dicho sistema.</w:t>
            </w:r>
          </w:p>
        </w:tc>
        <w:tc>
          <w:tcPr>
            <w:tcW w:w="2445" w:type="dxa"/>
            <w:shd w:val="clear" w:color="auto" w:fill="auto"/>
          </w:tcPr>
          <w:p w14:paraId="21F99A34">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no acepta valores en null</w:t>
            </w:r>
          </w:p>
        </w:tc>
      </w:tr>
    </w:tbl>
    <w:p w14:paraId="474D80AC">
      <w:pPr>
        <w:rPr>
          <w:rFonts w:ascii="Times New Roman" w:hAnsi="Times New Roman" w:cs="Times New Roman"/>
          <w:b/>
          <w:bCs/>
        </w:rPr>
      </w:pPr>
    </w:p>
    <w:p w14:paraId="2A12B3C3">
      <w:pPr>
        <w:rPr>
          <w:rFonts w:ascii="Times New Roman" w:hAnsi="Times New Roman" w:cs="Times New Roman"/>
          <w:b/>
          <w:bCs/>
        </w:rPr>
      </w:pPr>
    </w:p>
    <w:p w14:paraId="15D06B91">
      <w:pPr>
        <w:rPr>
          <w:rFonts w:ascii="Times New Roman" w:hAnsi="Times New Roman" w:cs="Times New Roman"/>
          <w:b/>
          <w:bCs/>
        </w:rPr>
      </w:pPr>
      <w:r>
        <w:br w:type="page"/>
      </w:r>
    </w:p>
    <w:p w14:paraId="4DF15485">
      <w:pPr>
        <w:pStyle w:val="3"/>
        <w:rPr>
          <w:rFonts w:ascii="Times New Roman" w:hAnsi="Times New Roman" w:cs="Times New Roman"/>
          <w:color w:val="auto"/>
          <w:sz w:val="22"/>
          <w:szCs w:val="22"/>
        </w:rPr>
      </w:pPr>
      <w:r>
        <w:rPr>
          <w:rFonts w:ascii="Times New Roman" w:hAnsi="Times New Roman" w:cs="Times New Roman"/>
          <w:color w:val="auto"/>
          <w:sz w:val="22"/>
          <w:szCs w:val="22"/>
        </w:rPr>
        <w:t>Tabla: [Seguimientos]</w:t>
      </w:r>
    </w:p>
    <w:tbl>
      <w:tblPr>
        <w:tblStyle w:val="13"/>
        <w:tblW w:w="9321" w:type="dxa"/>
        <w:tblInd w:w="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8"/>
        <w:gridCol w:w="1130"/>
        <w:gridCol w:w="1558"/>
        <w:gridCol w:w="2549"/>
        <w:gridCol w:w="2446"/>
      </w:tblGrid>
      <w:tr w14:paraId="35F13C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8" w:type="dxa"/>
            <w:shd w:val="clear" w:color="auto" w:fill="auto"/>
          </w:tcPr>
          <w:p w14:paraId="2BF722CC">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Nombre del Campo</w:t>
            </w:r>
          </w:p>
        </w:tc>
        <w:tc>
          <w:tcPr>
            <w:tcW w:w="1130" w:type="dxa"/>
            <w:shd w:val="clear" w:color="auto" w:fill="auto"/>
          </w:tcPr>
          <w:p w14:paraId="6081E230">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Tipo de Dato</w:t>
            </w:r>
          </w:p>
        </w:tc>
        <w:tc>
          <w:tcPr>
            <w:tcW w:w="1558" w:type="dxa"/>
            <w:shd w:val="clear" w:color="auto" w:fill="auto"/>
          </w:tcPr>
          <w:p w14:paraId="280D02CF">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Tamaño</w:t>
            </w:r>
          </w:p>
        </w:tc>
        <w:tc>
          <w:tcPr>
            <w:tcW w:w="2549" w:type="dxa"/>
            <w:shd w:val="clear" w:color="auto" w:fill="auto"/>
          </w:tcPr>
          <w:p w14:paraId="27C3FBC6">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Descripción</w:t>
            </w:r>
          </w:p>
        </w:tc>
        <w:tc>
          <w:tcPr>
            <w:tcW w:w="2446" w:type="dxa"/>
            <w:shd w:val="clear" w:color="auto" w:fill="auto"/>
          </w:tcPr>
          <w:p w14:paraId="5C10BBFD">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Restricciones</w:t>
            </w:r>
          </w:p>
        </w:tc>
      </w:tr>
      <w:tr w14:paraId="02B2F6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8" w:type="dxa"/>
            <w:shd w:val="clear" w:color="auto" w:fill="auto"/>
          </w:tcPr>
          <w:p w14:paraId="2FDD5874">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Id</w:t>
            </w:r>
          </w:p>
        </w:tc>
        <w:tc>
          <w:tcPr>
            <w:tcW w:w="1130" w:type="dxa"/>
            <w:shd w:val="clear" w:color="auto" w:fill="auto"/>
          </w:tcPr>
          <w:p w14:paraId="1C10B79F">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INT</w:t>
            </w:r>
          </w:p>
        </w:tc>
        <w:tc>
          <w:tcPr>
            <w:tcW w:w="1558" w:type="dxa"/>
            <w:shd w:val="clear" w:color="auto" w:fill="auto"/>
          </w:tcPr>
          <w:p w14:paraId="3E8B4F14">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10</w:t>
            </w:r>
          </w:p>
        </w:tc>
        <w:tc>
          <w:tcPr>
            <w:tcW w:w="2549" w:type="dxa"/>
            <w:shd w:val="clear" w:color="auto" w:fill="auto"/>
          </w:tcPr>
          <w:p w14:paraId="2E2E7C59">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 xml:space="preserve">Llave primaria </w:t>
            </w:r>
          </w:p>
        </w:tc>
        <w:tc>
          <w:tcPr>
            <w:tcW w:w="2446" w:type="dxa"/>
            <w:shd w:val="clear" w:color="auto" w:fill="auto"/>
          </w:tcPr>
          <w:p w14:paraId="798BB3F3">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No valor nulo</w:t>
            </w:r>
          </w:p>
        </w:tc>
      </w:tr>
      <w:tr w14:paraId="3F22D0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8" w:type="dxa"/>
            <w:shd w:val="clear" w:color="auto" w:fill="auto"/>
          </w:tcPr>
          <w:p w14:paraId="0C1D4DA3">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Fecha</w:t>
            </w:r>
          </w:p>
        </w:tc>
        <w:tc>
          <w:tcPr>
            <w:tcW w:w="1130" w:type="dxa"/>
            <w:shd w:val="clear" w:color="auto" w:fill="auto"/>
          </w:tcPr>
          <w:p w14:paraId="7DFE5CE3">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Date</w:t>
            </w:r>
          </w:p>
        </w:tc>
        <w:tc>
          <w:tcPr>
            <w:tcW w:w="1558" w:type="dxa"/>
            <w:shd w:val="clear" w:color="auto" w:fill="auto"/>
          </w:tcPr>
          <w:p w14:paraId="3C3D86F3">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5</w:t>
            </w:r>
          </w:p>
        </w:tc>
        <w:tc>
          <w:tcPr>
            <w:tcW w:w="2549" w:type="dxa"/>
            <w:shd w:val="clear" w:color="auto" w:fill="auto"/>
          </w:tcPr>
          <w:p w14:paraId="076FD4BB">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Guardar fecha del registro del cultivo</w:t>
            </w:r>
          </w:p>
        </w:tc>
        <w:tc>
          <w:tcPr>
            <w:tcW w:w="2446" w:type="dxa"/>
            <w:shd w:val="clear" w:color="auto" w:fill="auto"/>
          </w:tcPr>
          <w:p w14:paraId="4CB49A77">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Solo acepta datos en formato de fecha</w:t>
            </w:r>
          </w:p>
        </w:tc>
      </w:tr>
      <w:tr w14:paraId="7149B9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8" w:type="dxa"/>
            <w:shd w:val="clear" w:color="auto" w:fill="auto"/>
          </w:tcPr>
          <w:p w14:paraId="6E3E3D43">
            <w:pPr>
              <w:spacing w:before="0" w:after="0" w:line="240" w:lineRule="auto"/>
              <w:rPr>
                <w:rFonts w:eastAsiaTheme="minorEastAsia"/>
                <w:kern w:val="0"/>
                <w:lang w:val="en-US"/>
                <w14:ligatures w14:val="none"/>
              </w:rPr>
            </w:pPr>
            <w:r>
              <w:rPr>
                <w:rFonts w:ascii="Times New Roman" w:hAnsi="Times New Roman" w:cs="Times New Roman" w:eastAsiaTheme="minorEastAsia"/>
                <w:kern w:val="0"/>
                <w:lang w:val="en-US"/>
                <w14:ligatures w14:val="none"/>
              </w:rPr>
              <w:t>Sistema acuaponico_id</w:t>
            </w:r>
          </w:p>
        </w:tc>
        <w:tc>
          <w:tcPr>
            <w:tcW w:w="1130" w:type="dxa"/>
            <w:shd w:val="clear" w:color="auto" w:fill="auto"/>
          </w:tcPr>
          <w:p w14:paraId="4987BAA3">
            <w:pPr>
              <w:tabs>
                <w:tab w:val="left" w:pos="1350"/>
              </w:tabs>
              <w:spacing w:before="0" w:after="0" w:line="240" w:lineRule="auto"/>
              <w:rPr>
                <w:rFonts w:ascii="Times New Roman" w:hAnsi="Times New Roman" w:cs="Times New Roman"/>
              </w:rPr>
            </w:pPr>
            <w:bookmarkStart w:id="7" w:name="__DdeLink__1663_1483691092"/>
            <w:r>
              <w:rPr>
                <w:rFonts w:ascii="Times New Roman" w:hAnsi="Times New Roman" w:cs="Times New Roman" w:eastAsiaTheme="minorEastAsia"/>
                <w:kern w:val="0"/>
                <w:lang w:val="en-US"/>
                <w14:ligatures w14:val="none"/>
              </w:rPr>
              <w:t>BIGINT</w:t>
            </w:r>
            <w:bookmarkEnd w:id="7"/>
          </w:p>
        </w:tc>
        <w:tc>
          <w:tcPr>
            <w:tcW w:w="1558" w:type="dxa"/>
            <w:shd w:val="clear" w:color="auto" w:fill="auto"/>
          </w:tcPr>
          <w:p w14:paraId="6272E25A">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20</w:t>
            </w:r>
          </w:p>
        </w:tc>
        <w:tc>
          <w:tcPr>
            <w:tcW w:w="2549" w:type="dxa"/>
            <w:shd w:val="clear" w:color="auto" w:fill="auto"/>
          </w:tcPr>
          <w:p w14:paraId="0FD9A673">
            <w:pPr>
              <w:spacing w:before="0" w:after="0" w:line="240" w:lineRule="auto"/>
              <w:rPr>
                <w:rFonts w:eastAsiaTheme="minorEastAsia"/>
                <w:kern w:val="0"/>
                <w:lang w:val="en-US"/>
                <w14:ligatures w14:val="none"/>
              </w:rPr>
            </w:pPr>
            <w:r>
              <w:rPr>
                <w:rFonts w:ascii="Times New Roman" w:hAnsi="Times New Roman" w:cs="Times New Roman" w:eastAsiaTheme="minorEastAsia"/>
                <w:kern w:val="0"/>
                <w:lang w:val="en-US"/>
                <w14:ligatures w14:val="none"/>
              </w:rPr>
              <w:t>Relacion con la tabla de sistemas acuaponicos.</w:t>
            </w:r>
          </w:p>
        </w:tc>
        <w:tc>
          <w:tcPr>
            <w:tcW w:w="2446" w:type="dxa"/>
            <w:shd w:val="clear" w:color="auto" w:fill="auto"/>
          </w:tcPr>
          <w:p w14:paraId="0714CFE1">
            <w:pPr>
              <w:spacing w:before="0" w:after="0" w:line="240" w:lineRule="auto"/>
              <w:rPr>
                <w:rFonts w:ascii="Times New Roman" w:hAnsi="Times New Roman" w:cs="Times New Roman"/>
              </w:rPr>
            </w:pPr>
            <w:r>
              <w:rPr>
                <w:rFonts w:ascii="Times New Roman" w:hAnsi="Times New Roman" w:cs="Times New Roman" w:eastAsiaTheme="minorEastAsia"/>
                <w:kern w:val="0"/>
                <w:lang w:val="en-US"/>
                <w14:ligatures w14:val="none"/>
              </w:rPr>
              <w:t>No acepta valores null</w:t>
            </w:r>
          </w:p>
        </w:tc>
      </w:tr>
      <w:tr w14:paraId="60BFCE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638" w:type="dxa"/>
            <w:shd w:val="clear" w:color="auto" w:fill="auto"/>
          </w:tcPr>
          <w:p w14:paraId="2DD1FDF7">
            <w:pPr>
              <w:spacing w:before="0" w:after="0" w:line="240" w:lineRule="auto"/>
              <w:rPr>
                <w:rFonts w:eastAsiaTheme="minorEastAsia"/>
                <w:kern w:val="0"/>
                <w:lang w:val="en-US"/>
                <w14:ligatures w14:val="none"/>
              </w:rPr>
            </w:pPr>
            <w:r>
              <w:rPr>
                <w:rFonts w:ascii="Times New Roman" w:hAnsi="Times New Roman" w:cs="Times New Roman" w:eastAsiaTheme="minorEastAsia"/>
                <w:kern w:val="0"/>
                <w:lang w:val="en-US"/>
                <w14:ligatures w14:val="none"/>
              </w:rPr>
              <w:t>cultivo_id</w:t>
            </w:r>
          </w:p>
        </w:tc>
        <w:tc>
          <w:tcPr>
            <w:tcW w:w="1130" w:type="dxa"/>
            <w:shd w:val="clear" w:color="auto" w:fill="auto"/>
          </w:tcPr>
          <w:p w14:paraId="745EFF02">
            <w:pPr>
              <w:tabs>
                <w:tab w:val="left" w:pos="1350"/>
              </w:tabs>
              <w:spacing w:before="0" w:after="0" w:line="240" w:lineRule="auto"/>
              <w:rPr>
                <w:rFonts w:eastAsiaTheme="minorEastAsia"/>
                <w:kern w:val="0"/>
                <w:lang w:val="en-US"/>
                <w14:ligatures w14:val="none"/>
              </w:rPr>
            </w:pPr>
            <w:r>
              <w:rPr>
                <w:rFonts w:ascii="Times New Roman" w:hAnsi="Times New Roman" w:cs="Times New Roman" w:eastAsiaTheme="minorEastAsia"/>
                <w:kern w:val="0"/>
                <w:lang w:val="en-US"/>
                <w14:ligatures w14:val="none"/>
              </w:rPr>
              <w:t>BIGINT</w:t>
            </w:r>
          </w:p>
        </w:tc>
        <w:tc>
          <w:tcPr>
            <w:tcW w:w="1558" w:type="dxa"/>
            <w:shd w:val="clear" w:color="auto" w:fill="auto"/>
          </w:tcPr>
          <w:p w14:paraId="1E0D68CB">
            <w:pPr>
              <w:spacing w:before="0" w:after="0" w:line="240" w:lineRule="auto"/>
              <w:rPr>
                <w:rFonts w:eastAsiaTheme="minorEastAsia"/>
                <w:kern w:val="0"/>
                <w:lang w:val="en-US"/>
                <w14:ligatures w14:val="none"/>
              </w:rPr>
            </w:pPr>
            <w:r>
              <w:rPr>
                <w:rFonts w:ascii="Times New Roman" w:hAnsi="Times New Roman" w:cs="Times New Roman" w:eastAsiaTheme="minorEastAsia"/>
                <w:kern w:val="0"/>
                <w:lang w:val="en-US"/>
                <w14:ligatures w14:val="none"/>
              </w:rPr>
              <w:t>20</w:t>
            </w:r>
          </w:p>
        </w:tc>
        <w:tc>
          <w:tcPr>
            <w:tcW w:w="2549" w:type="dxa"/>
            <w:shd w:val="clear" w:color="auto" w:fill="auto"/>
          </w:tcPr>
          <w:p w14:paraId="44DFEDF1">
            <w:pPr>
              <w:spacing w:before="0" w:after="0" w:line="240" w:lineRule="auto"/>
              <w:rPr>
                <w:rFonts w:eastAsiaTheme="minorEastAsia"/>
                <w:kern w:val="0"/>
                <w:lang w:val="en-US"/>
                <w14:ligatures w14:val="none"/>
              </w:rPr>
            </w:pPr>
            <w:r>
              <w:rPr>
                <w:rFonts w:ascii="Times New Roman" w:hAnsi="Times New Roman" w:cs="Times New Roman" w:eastAsiaTheme="minorEastAsia"/>
                <w:kern w:val="0"/>
                <w:lang w:val="en-US"/>
                <w14:ligatures w14:val="none"/>
              </w:rPr>
              <w:t>Relacion con la tabla  de cultivos</w:t>
            </w:r>
          </w:p>
        </w:tc>
        <w:tc>
          <w:tcPr>
            <w:tcW w:w="2446" w:type="dxa"/>
            <w:shd w:val="clear" w:color="auto" w:fill="auto"/>
          </w:tcPr>
          <w:p w14:paraId="2D9D503C">
            <w:pPr>
              <w:spacing w:before="0" w:after="0" w:line="240" w:lineRule="auto"/>
              <w:rPr>
                <w:rFonts w:eastAsiaTheme="minorEastAsia"/>
                <w:kern w:val="0"/>
                <w:lang w:val="en-US"/>
                <w14:ligatures w14:val="none"/>
              </w:rPr>
            </w:pPr>
            <w:r>
              <w:rPr>
                <w:rFonts w:ascii="Times New Roman" w:hAnsi="Times New Roman" w:cs="Times New Roman" w:eastAsiaTheme="minorEastAsia"/>
                <w:kern w:val="0"/>
                <w:lang w:val="en-US"/>
                <w14:ligatures w14:val="none"/>
              </w:rPr>
              <w:t>No acepta valores null</w:t>
            </w:r>
          </w:p>
        </w:tc>
      </w:tr>
      <w:tr w14:paraId="4C4C7D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3" w:hRule="atLeast"/>
        </w:trPr>
        <w:tc>
          <w:tcPr>
            <w:tcW w:w="1638" w:type="dxa"/>
            <w:shd w:val="clear" w:color="auto" w:fill="auto"/>
          </w:tcPr>
          <w:p w14:paraId="1C461BE1">
            <w:pPr>
              <w:spacing w:before="0" w:after="0" w:line="240" w:lineRule="auto"/>
              <w:rPr>
                <w:rFonts w:eastAsiaTheme="minorEastAsia"/>
                <w:kern w:val="0"/>
                <w:lang w:val="en-US"/>
                <w14:ligatures w14:val="none"/>
              </w:rPr>
            </w:pPr>
            <w:r>
              <w:rPr>
                <w:rFonts w:ascii="Times New Roman" w:hAnsi="Times New Roman" w:cs="Times New Roman" w:eastAsiaTheme="minorEastAsia"/>
                <w:kern w:val="0"/>
                <w:lang w:val="en-US"/>
                <w14:ligatures w14:val="none"/>
              </w:rPr>
              <w:t>Tiempo en dias</w:t>
            </w:r>
          </w:p>
        </w:tc>
        <w:tc>
          <w:tcPr>
            <w:tcW w:w="1130" w:type="dxa"/>
            <w:shd w:val="clear" w:color="auto" w:fill="auto"/>
          </w:tcPr>
          <w:p w14:paraId="515E6F8A">
            <w:pPr>
              <w:tabs>
                <w:tab w:val="left" w:pos="1350"/>
              </w:tabs>
              <w:spacing w:before="0" w:after="0" w:line="240" w:lineRule="auto"/>
              <w:rPr>
                <w:rFonts w:eastAsiaTheme="minorEastAsia"/>
                <w:kern w:val="0"/>
                <w:lang w:val="en-US"/>
                <w14:ligatures w14:val="none"/>
              </w:rPr>
            </w:pPr>
            <w:r>
              <w:rPr>
                <w:rFonts w:ascii="Times New Roman" w:hAnsi="Times New Roman" w:cs="Times New Roman" w:eastAsiaTheme="minorEastAsia"/>
                <w:kern w:val="0"/>
                <w:lang w:val="en-US"/>
                <w14:ligatures w14:val="none"/>
              </w:rPr>
              <w:t>INT</w:t>
            </w:r>
          </w:p>
        </w:tc>
        <w:tc>
          <w:tcPr>
            <w:tcW w:w="1558" w:type="dxa"/>
            <w:shd w:val="clear" w:color="auto" w:fill="auto"/>
          </w:tcPr>
          <w:p w14:paraId="4E39DEF7">
            <w:pPr>
              <w:spacing w:before="0" w:after="0" w:line="240" w:lineRule="auto"/>
              <w:rPr>
                <w:rFonts w:eastAsiaTheme="minorEastAsia"/>
                <w:kern w:val="0"/>
                <w:lang w:val="en-US"/>
                <w14:ligatures w14:val="none"/>
              </w:rPr>
            </w:pPr>
            <w:r>
              <w:rPr>
                <w:rFonts w:ascii="Times New Roman" w:hAnsi="Times New Roman" w:cs="Times New Roman" w:eastAsiaTheme="minorEastAsia"/>
                <w:kern w:val="0"/>
                <w:lang w:val="en-US"/>
                <w14:ligatures w14:val="none"/>
              </w:rPr>
              <w:t>20</w:t>
            </w:r>
          </w:p>
        </w:tc>
        <w:tc>
          <w:tcPr>
            <w:tcW w:w="2549" w:type="dxa"/>
            <w:shd w:val="clear" w:color="auto" w:fill="auto"/>
          </w:tcPr>
          <w:p w14:paraId="223259FC">
            <w:pPr>
              <w:spacing w:before="0" w:after="0" w:line="240" w:lineRule="auto"/>
              <w:rPr>
                <w:rFonts w:eastAsiaTheme="minorEastAsia"/>
                <w:kern w:val="0"/>
                <w:lang w:val="en-US"/>
                <w14:ligatures w14:val="none"/>
              </w:rPr>
            </w:pPr>
            <w:r>
              <w:rPr>
                <w:rFonts w:ascii="Times New Roman" w:hAnsi="Times New Roman" w:cs="Times New Roman" w:eastAsiaTheme="minorEastAsia"/>
                <w:kern w:val="0"/>
                <w:lang w:val="en-US"/>
                <w14:ligatures w14:val="none"/>
              </w:rPr>
              <w:t>Tmpo en dias de desde la fecha de registro hasta la fecha del seguimiento</w:t>
            </w:r>
          </w:p>
        </w:tc>
        <w:tc>
          <w:tcPr>
            <w:tcW w:w="2446" w:type="dxa"/>
            <w:shd w:val="clear" w:color="auto" w:fill="auto"/>
          </w:tcPr>
          <w:p w14:paraId="6C18A94C">
            <w:pPr>
              <w:spacing w:before="0" w:after="0" w:line="240" w:lineRule="auto"/>
              <w:rPr>
                <w:rFonts w:eastAsiaTheme="minorEastAsia"/>
                <w:kern w:val="0"/>
                <w:lang w:val="en-US"/>
                <w14:ligatures w14:val="none"/>
              </w:rPr>
            </w:pPr>
            <w:r>
              <w:rPr>
                <w:rFonts w:ascii="Times New Roman" w:hAnsi="Times New Roman" w:cs="Times New Roman" w:eastAsiaTheme="minorEastAsia"/>
                <w:kern w:val="0"/>
                <w:lang w:val="en-US"/>
                <w14:ligatures w14:val="none"/>
              </w:rPr>
              <w:t>Solo acepta valores null</w:t>
            </w:r>
          </w:p>
        </w:tc>
      </w:tr>
      <w:tr w14:paraId="4A555B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3" w:hRule="atLeast"/>
        </w:trPr>
        <w:tc>
          <w:tcPr>
            <w:tcW w:w="1638" w:type="dxa"/>
            <w:tcBorders>
              <w:top w:val="nil"/>
            </w:tcBorders>
            <w:shd w:val="clear" w:color="auto" w:fill="auto"/>
          </w:tcPr>
          <w:p w14:paraId="4A712671">
            <w:pPr>
              <w:spacing w:before="0" w:after="0" w:line="240" w:lineRule="auto"/>
              <w:rPr>
                <w:rFonts w:eastAsiaTheme="minorEastAsia"/>
                <w:kern w:val="0"/>
                <w:lang w:val="en-US"/>
                <w14:ligatures w14:val="none"/>
              </w:rPr>
            </w:pPr>
            <w:r>
              <w:rPr>
                <w:rFonts w:eastAsiaTheme="minorEastAsia"/>
                <w:kern w:val="0"/>
                <w:lang w:val="en-US"/>
                <w14:ligatures w14:val="none"/>
              </w:rPr>
              <w:t>novedad</w:t>
            </w:r>
          </w:p>
        </w:tc>
        <w:tc>
          <w:tcPr>
            <w:tcW w:w="1130" w:type="dxa"/>
            <w:tcBorders>
              <w:top w:val="nil"/>
            </w:tcBorders>
            <w:shd w:val="clear" w:color="auto" w:fill="auto"/>
          </w:tcPr>
          <w:p w14:paraId="1B7B2502">
            <w:pPr>
              <w:tabs>
                <w:tab w:val="left" w:pos="1350"/>
              </w:tabs>
              <w:spacing w:before="0" w:after="0" w:line="240" w:lineRule="auto"/>
              <w:rPr>
                <w:rFonts w:eastAsiaTheme="minorEastAsia"/>
                <w:kern w:val="0"/>
                <w:lang w:val="en-US"/>
                <w14:ligatures w14:val="none"/>
              </w:rPr>
            </w:pPr>
            <w:r>
              <w:rPr>
                <w:rFonts w:eastAsiaTheme="minorEastAsia"/>
                <w:kern w:val="0"/>
                <w:lang w:val="en-US"/>
                <w14:ligatures w14:val="none"/>
              </w:rPr>
              <w:t>TEXT</w:t>
            </w:r>
          </w:p>
        </w:tc>
        <w:tc>
          <w:tcPr>
            <w:tcW w:w="1558" w:type="dxa"/>
            <w:tcBorders>
              <w:top w:val="nil"/>
            </w:tcBorders>
            <w:shd w:val="clear" w:color="auto" w:fill="auto"/>
          </w:tcPr>
          <w:p w14:paraId="292EE7B1">
            <w:pPr>
              <w:spacing w:before="0" w:after="0" w:line="240" w:lineRule="auto"/>
              <w:rPr>
                <w:rFonts w:eastAsiaTheme="minorEastAsia"/>
                <w:kern w:val="0"/>
                <w:lang w:val="en-US"/>
                <w14:ligatures w14:val="none"/>
              </w:rPr>
            </w:pPr>
            <w:r>
              <w:rPr>
                <w:rFonts w:eastAsiaTheme="minorEastAsia"/>
                <w:kern w:val="0"/>
                <w:lang w:val="en-US"/>
                <w14:ligatures w14:val="none"/>
              </w:rPr>
              <w:t>200</w:t>
            </w:r>
          </w:p>
        </w:tc>
        <w:tc>
          <w:tcPr>
            <w:tcW w:w="2549" w:type="dxa"/>
            <w:tcBorders>
              <w:top w:val="nil"/>
            </w:tcBorders>
            <w:shd w:val="clear" w:color="auto" w:fill="auto"/>
          </w:tcPr>
          <w:p w14:paraId="6760022B">
            <w:pPr>
              <w:spacing w:before="0" w:after="0" w:line="240" w:lineRule="auto"/>
              <w:rPr>
                <w:rFonts w:eastAsiaTheme="minorEastAsia"/>
                <w:kern w:val="0"/>
                <w:lang w:val="en-US"/>
                <w14:ligatures w14:val="none"/>
              </w:rPr>
            </w:pPr>
            <w:r>
              <w:rPr>
                <w:rFonts w:eastAsiaTheme="minorEastAsia"/>
                <w:kern w:val="0"/>
                <w:lang w:val="en-US"/>
                <w14:ligatures w14:val="none"/>
              </w:rPr>
              <w:t>Registro de novedades n del rendimiento del cultivo</w:t>
            </w:r>
          </w:p>
        </w:tc>
        <w:tc>
          <w:tcPr>
            <w:tcW w:w="2446" w:type="dxa"/>
            <w:tcBorders>
              <w:top w:val="nil"/>
            </w:tcBorders>
            <w:shd w:val="clear" w:color="auto" w:fill="auto"/>
          </w:tcPr>
          <w:p w14:paraId="328FFE7F">
            <w:pPr>
              <w:spacing w:before="0" w:after="0" w:line="240" w:lineRule="auto"/>
              <w:rPr>
                <w:rFonts w:eastAsiaTheme="minorEastAsia"/>
                <w:kern w:val="0"/>
                <w:lang w:val="en-US"/>
                <w14:ligatures w14:val="none"/>
              </w:rPr>
            </w:pPr>
            <w:r>
              <w:rPr>
                <w:rFonts w:eastAsiaTheme="minorEastAsia"/>
                <w:kern w:val="0"/>
                <w:lang w:val="en-US"/>
                <w14:ligatures w14:val="none"/>
              </w:rPr>
              <w:t>Sin Restricciones</w:t>
            </w:r>
          </w:p>
        </w:tc>
      </w:tr>
    </w:tbl>
    <w:p w14:paraId="24DE5D3A"/>
    <w:p w14:paraId="4A51E5C6"/>
    <w:p w14:paraId="14B72B89">
      <w:pPr>
        <w:pStyle w:val="3"/>
      </w:pPr>
      <w:r>
        <w:rPr>
          <w:rFonts w:ascii="Times New Roman" w:hAnsi="Times New Roman" w:cs="Times New Roman"/>
          <w:color w:val="auto"/>
          <w:sz w:val="22"/>
          <w:szCs w:val="22"/>
        </w:rPr>
        <w:t>Tabla: [Seguimiento_peces]</w:t>
      </w:r>
    </w:p>
    <w:tbl>
      <w:tblPr>
        <w:tblStyle w:val="13"/>
        <w:tblW w:w="93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5"/>
        <w:gridCol w:w="1131"/>
        <w:gridCol w:w="1559"/>
        <w:gridCol w:w="2551"/>
        <w:gridCol w:w="2445"/>
      </w:tblGrid>
      <w:tr w14:paraId="155C76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5" w:type="dxa"/>
            <w:shd w:val="clear" w:color="auto" w:fill="auto"/>
          </w:tcPr>
          <w:p w14:paraId="70428DCD">
            <w:pPr>
              <w:spacing w:before="0" w:after="0" w:line="240" w:lineRule="auto"/>
              <w:rPr>
                <w:rFonts w:eastAsiaTheme="minorEastAsia"/>
                <w:kern w:val="0"/>
                <w:lang w:val="en-US"/>
                <w14:ligatures w14:val="none"/>
              </w:rPr>
            </w:pPr>
            <w:r>
              <w:rPr>
                <w:rFonts w:ascii="Times New Roman" w:hAnsi="Times New Roman" w:cs="Times New Roman" w:eastAsiaTheme="minorEastAsia"/>
                <w:kern w:val="0"/>
                <w:lang w:val="en-US"/>
                <w14:ligatures w14:val="none"/>
              </w:rPr>
              <w:t>Nombre del Campo</w:t>
            </w:r>
          </w:p>
        </w:tc>
        <w:tc>
          <w:tcPr>
            <w:tcW w:w="1131" w:type="dxa"/>
            <w:shd w:val="clear" w:color="auto" w:fill="auto"/>
          </w:tcPr>
          <w:p w14:paraId="516C5D8E">
            <w:pPr>
              <w:spacing w:before="0" w:after="0" w:line="240" w:lineRule="auto"/>
              <w:rPr>
                <w:rFonts w:eastAsiaTheme="minorEastAsia"/>
                <w:kern w:val="0"/>
                <w:lang w:val="en-US"/>
                <w14:ligatures w14:val="none"/>
              </w:rPr>
            </w:pPr>
            <w:r>
              <w:rPr>
                <w:rFonts w:ascii="Times New Roman" w:hAnsi="Times New Roman" w:cs="Times New Roman" w:eastAsiaTheme="minorEastAsia"/>
                <w:kern w:val="0"/>
                <w:lang w:val="en-US"/>
                <w14:ligatures w14:val="none"/>
              </w:rPr>
              <w:t>Tipo de Dato</w:t>
            </w:r>
          </w:p>
        </w:tc>
        <w:tc>
          <w:tcPr>
            <w:tcW w:w="1559" w:type="dxa"/>
            <w:shd w:val="clear" w:color="auto" w:fill="auto"/>
          </w:tcPr>
          <w:p w14:paraId="161BF23B">
            <w:pPr>
              <w:spacing w:before="0" w:after="0" w:line="240" w:lineRule="auto"/>
              <w:rPr>
                <w:rFonts w:eastAsiaTheme="minorEastAsia"/>
                <w:kern w:val="0"/>
                <w:lang w:val="en-US"/>
                <w14:ligatures w14:val="none"/>
              </w:rPr>
            </w:pPr>
            <w:r>
              <w:rPr>
                <w:rFonts w:ascii="Times New Roman" w:hAnsi="Times New Roman" w:cs="Times New Roman" w:eastAsiaTheme="minorEastAsia"/>
                <w:kern w:val="0"/>
                <w:lang w:val="en-US"/>
                <w14:ligatures w14:val="none"/>
              </w:rPr>
              <w:t>Tamaño</w:t>
            </w:r>
          </w:p>
        </w:tc>
        <w:tc>
          <w:tcPr>
            <w:tcW w:w="2551" w:type="dxa"/>
            <w:shd w:val="clear" w:color="auto" w:fill="auto"/>
          </w:tcPr>
          <w:p w14:paraId="3C3A1B13">
            <w:pPr>
              <w:spacing w:before="0" w:after="0" w:line="240" w:lineRule="auto"/>
              <w:rPr>
                <w:rFonts w:eastAsiaTheme="minorEastAsia"/>
                <w:kern w:val="0"/>
                <w:lang w:val="en-US"/>
                <w14:ligatures w14:val="none"/>
              </w:rPr>
            </w:pPr>
            <w:r>
              <w:rPr>
                <w:rFonts w:ascii="Times New Roman" w:hAnsi="Times New Roman" w:cs="Times New Roman" w:eastAsiaTheme="minorEastAsia"/>
                <w:kern w:val="0"/>
                <w:lang w:val="en-US"/>
                <w14:ligatures w14:val="none"/>
              </w:rPr>
              <w:t>Descripción</w:t>
            </w:r>
          </w:p>
        </w:tc>
        <w:tc>
          <w:tcPr>
            <w:tcW w:w="2445" w:type="dxa"/>
            <w:shd w:val="clear" w:color="auto" w:fill="auto"/>
          </w:tcPr>
          <w:p w14:paraId="7470C2AC">
            <w:pPr>
              <w:spacing w:before="0" w:after="0" w:line="240" w:lineRule="auto"/>
              <w:rPr>
                <w:rFonts w:eastAsiaTheme="minorEastAsia"/>
                <w:kern w:val="0"/>
                <w:lang w:val="en-US"/>
                <w14:ligatures w14:val="none"/>
              </w:rPr>
            </w:pPr>
            <w:r>
              <w:rPr>
                <w:rFonts w:ascii="Times New Roman" w:hAnsi="Times New Roman" w:cs="Times New Roman" w:eastAsiaTheme="minorEastAsia"/>
                <w:kern w:val="0"/>
                <w:lang w:val="en-US"/>
                <w14:ligatures w14:val="none"/>
              </w:rPr>
              <w:t>Restricciones</w:t>
            </w:r>
          </w:p>
        </w:tc>
      </w:tr>
      <w:tr w14:paraId="43E46F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5" w:type="dxa"/>
            <w:shd w:val="clear" w:color="auto" w:fill="auto"/>
          </w:tcPr>
          <w:p w14:paraId="65385433">
            <w:pPr>
              <w:spacing w:before="0" w:after="0" w:line="240" w:lineRule="auto"/>
              <w:rPr>
                <w:rFonts w:eastAsiaTheme="minorEastAsia"/>
                <w:kern w:val="0"/>
                <w:lang w:val="en-US"/>
                <w14:ligatures w14:val="none"/>
              </w:rPr>
            </w:pPr>
            <w:r>
              <w:rPr>
                <w:rFonts w:ascii="Times New Roman" w:hAnsi="Times New Roman" w:cs="Times New Roman" w:eastAsiaTheme="minorEastAsia"/>
                <w:kern w:val="0"/>
                <w:lang w:val="en-US"/>
                <w14:ligatures w14:val="none"/>
              </w:rPr>
              <w:t>Id</w:t>
            </w:r>
          </w:p>
        </w:tc>
        <w:tc>
          <w:tcPr>
            <w:tcW w:w="1131" w:type="dxa"/>
            <w:shd w:val="clear" w:color="auto" w:fill="auto"/>
          </w:tcPr>
          <w:p w14:paraId="17E0E730">
            <w:pPr>
              <w:spacing w:before="0" w:after="0" w:line="240" w:lineRule="auto"/>
              <w:rPr>
                <w:rFonts w:eastAsiaTheme="minorEastAsia"/>
                <w:kern w:val="0"/>
                <w:lang w:val="en-US"/>
                <w14:ligatures w14:val="none"/>
              </w:rPr>
            </w:pPr>
            <w:r>
              <w:rPr>
                <w:rFonts w:ascii="Times New Roman" w:hAnsi="Times New Roman" w:cs="Times New Roman" w:eastAsiaTheme="minorEastAsia"/>
                <w:kern w:val="0"/>
                <w:lang w:val="en-US"/>
                <w14:ligatures w14:val="none"/>
              </w:rPr>
              <w:t>INT</w:t>
            </w:r>
          </w:p>
        </w:tc>
        <w:tc>
          <w:tcPr>
            <w:tcW w:w="1559" w:type="dxa"/>
            <w:shd w:val="clear" w:color="auto" w:fill="auto"/>
          </w:tcPr>
          <w:p w14:paraId="40AC6BEF">
            <w:pPr>
              <w:spacing w:before="0" w:after="0" w:line="240" w:lineRule="auto"/>
              <w:rPr>
                <w:rFonts w:eastAsiaTheme="minorEastAsia"/>
                <w:kern w:val="0"/>
                <w:lang w:val="en-US"/>
                <w14:ligatures w14:val="none"/>
              </w:rPr>
            </w:pPr>
            <w:r>
              <w:rPr>
                <w:rFonts w:ascii="Times New Roman" w:hAnsi="Times New Roman" w:cs="Times New Roman" w:eastAsiaTheme="minorEastAsia"/>
                <w:kern w:val="0"/>
                <w:lang w:val="en-US"/>
                <w14:ligatures w14:val="none"/>
              </w:rPr>
              <w:t>10</w:t>
            </w:r>
          </w:p>
        </w:tc>
        <w:tc>
          <w:tcPr>
            <w:tcW w:w="2551" w:type="dxa"/>
            <w:shd w:val="clear" w:color="auto" w:fill="auto"/>
          </w:tcPr>
          <w:p w14:paraId="114E23B7">
            <w:pPr>
              <w:spacing w:before="0" w:after="0" w:line="240" w:lineRule="auto"/>
              <w:rPr>
                <w:rFonts w:eastAsiaTheme="minorEastAsia"/>
                <w:kern w:val="0"/>
                <w:lang w:val="en-US"/>
                <w14:ligatures w14:val="none"/>
              </w:rPr>
            </w:pPr>
            <w:r>
              <w:rPr>
                <w:rFonts w:ascii="Times New Roman" w:hAnsi="Times New Roman" w:cs="Times New Roman" w:eastAsiaTheme="minorEastAsia"/>
                <w:kern w:val="0"/>
                <w:lang w:val="en-US"/>
                <w14:ligatures w14:val="none"/>
              </w:rPr>
              <w:t xml:space="preserve">Llave primaria </w:t>
            </w:r>
          </w:p>
        </w:tc>
        <w:tc>
          <w:tcPr>
            <w:tcW w:w="2445" w:type="dxa"/>
            <w:shd w:val="clear" w:color="auto" w:fill="auto"/>
          </w:tcPr>
          <w:p w14:paraId="22F0F2C2">
            <w:pPr>
              <w:spacing w:before="0" w:after="0" w:line="240" w:lineRule="auto"/>
              <w:rPr>
                <w:rFonts w:eastAsiaTheme="minorEastAsia"/>
                <w:kern w:val="0"/>
                <w:lang w:val="en-US"/>
                <w14:ligatures w14:val="none"/>
              </w:rPr>
            </w:pPr>
            <w:r>
              <w:rPr>
                <w:rFonts w:ascii="Times New Roman" w:hAnsi="Times New Roman" w:cs="Times New Roman" w:eastAsiaTheme="minorEastAsia"/>
                <w:kern w:val="0"/>
                <w:lang w:val="en-US"/>
                <w14:ligatures w14:val="none"/>
              </w:rPr>
              <w:t>No valor nulo</w:t>
            </w:r>
          </w:p>
        </w:tc>
      </w:tr>
      <w:tr w14:paraId="116B42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5" w:type="dxa"/>
            <w:shd w:val="clear" w:color="auto" w:fill="auto"/>
          </w:tcPr>
          <w:p w14:paraId="6C64AE4F">
            <w:pPr>
              <w:spacing w:before="0" w:after="0" w:line="240" w:lineRule="auto"/>
              <w:rPr>
                <w:rFonts w:eastAsiaTheme="minorEastAsia"/>
                <w:kern w:val="0"/>
                <w:lang w:val="en-US"/>
                <w14:ligatures w14:val="none"/>
              </w:rPr>
            </w:pPr>
            <w:r>
              <w:rPr>
                <w:rFonts w:ascii="Times New Roman" w:hAnsi="Times New Roman" w:cs="Times New Roman" w:eastAsiaTheme="minorEastAsia"/>
                <w:kern w:val="0"/>
                <w:lang w:val="en-US"/>
                <w14:ligatures w14:val="none"/>
              </w:rPr>
              <w:t>segiuimiento_id</w:t>
            </w:r>
          </w:p>
        </w:tc>
        <w:tc>
          <w:tcPr>
            <w:tcW w:w="1131" w:type="dxa"/>
            <w:shd w:val="clear" w:color="auto" w:fill="auto"/>
          </w:tcPr>
          <w:p w14:paraId="693A662D">
            <w:pPr>
              <w:spacing w:before="0" w:after="0" w:line="240" w:lineRule="auto"/>
              <w:rPr>
                <w:rFonts w:eastAsiaTheme="minorEastAsia"/>
                <w:kern w:val="0"/>
                <w:lang w:val="en-US"/>
                <w14:ligatures w14:val="none"/>
              </w:rPr>
            </w:pPr>
            <w:r>
              <w:rPr>
                <w:rFonts w:ascii="Times New Roman" w:hAnsi="Times New Roman" w:cs="Times New Roman" w:eastAsiaTheme="minorEastAsia"/>
                <w:kern w:val="0"/>
                <w:lang w:val="en-US"/>
                <w14:ligatures w14:val="none"/>
              </w:rPr>
              <w:t>BIGNIT</w:t>
            </w:r>
          </w:p>
        </w:tc>
        <w:tc>
          <w:tcPr>
            <w:tcW w:w="1559" w:type="dxa"/>
            <w:shd w:val="clear" w:color="auto" w:fill="auto"/>
          </w:tcPr>
          <w:p w14:paraId="501EF936">
            <w:pPr>
              <w:spacing w:before="0" w:after="0" w:line="240" w:lineRule="auto"/>
              <w:rPr>
                <w:rFonts w:eastAsiaTheme="minorEastAsia"/>
                <w:kern w:val="0"/>
                <w:lang w:val="en-US"/>
                <w14:ligatures w14:val="none"/>
              </w:rPr>
            </w:pPr>
            <w:r>
              <w:rPr>
                <w:rFonts w:ascii="Times New Roman" w:hAnsi="Times New Roman" w:cs="Times New Roman" w:eastAsiaTheme="minorEastAsia"/>
                <w:kern w:val="0"/>
                <w:lang w:val="en-US"/>
                <w14:ligatures w14:val="none"/>
              </w:rPr>
              <w:t>20</w:t>
            </w:r>
          </w:p>
        </w:tc>
        <w:tc>
          <w:tcPr>
            <w:tcW w:w="2551" w:type="dxa"/>
            <w:shd w:val="clear" w:color="auto" w:fill="auto"/>
          </w:tcPr>
          <w:p w14:paraId="248760BA">
            <w:pPr>
              <w:spacing w:before="0" w:after="0" w:line="240" w:lineRule="auto"/>
              <w:rPr>
                <w:rFonts w:eastAsiaTheme="minorEastAsia"/>
                <w:kern w:val="0"/>
                <w:lang w:val="en-US"/>
                <w14:ligatures w14:val="none"/>
              </w:rPr>
            </w:pPr>
            <w:r>
              <w:rPr>
                <w:rFonts w:ascii="Times New Roman" w:hAnsi="Times New Roman" w:cs="Times New Roman" w:eastAsiaTheme="minorEastAsia"/>
                <w:kern w:val="0"/>
                <w:lang w:val="en-US"/>
                <w14:ligatures w14:val="none"/>
              </w:rPr>
              <w:t>Relacion con la tabla de seguimientos</w:t>
            </w:r>
          </w:p>
        </w:tc>
        <w:tc>
          <w:tcPr>
            <w:tcW w:w="2445" w:type="dxa"/>
            <w:shd w:val="clear" w:color="auto" w:fill="auto"/>
          </w:tcPr>
          <w:p w14:paraId="0F62EDEE">
            <w:pPr>
              <w:spacing w:before="0" w:after="0" w:line="240" w:lineRule="auto"/>
              <w:rPr>
                <w:rFonts w:eastAsiaTheme="minorEastAsia"/>
                <w:kern w:val="0"/>
                <w:lang w:val="en-US"/>
                <w14:ligatures w14:val="none"/>
              </w:rPr>
            </w:pPr>
            <w:r>
              <w:rPr>
                <w:rFonts w:ascii="Times New Roman" w:hAnsi="Times New Roman" w:cs="Times New Roman" w:eastAsiaTheme="minorEastAsia"/>
                <w:kern w:val="0"/>
                <w:lang w:val="en-US"/>
                <w14:ligatures w14:val="none"/>
              </w:rPr>
              <w:t>No puede ser null</w:t>
            </w:r>
          </w:p>
        </w:tc>
      </w:tr>
      <w:tr w14:paraId="05914D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5" w:type="dxa"/>
            <w:shd w:val="clear" w:color="auto" w:fill="auto"/>
          </w:tcPr>
          <w:p w14:paraId="5D954A90">
            <w:pPr>
              <w:spacing w:before="0" w:after="0" w:line="240" w:lineRule="auto"/>
              <w:rPr>
                <w:rFonts w:eastAsiaTheme="minorEastAsia"/>
                <w:kern w:val="0"/>
                <w:lang w:val="en-US"/>
                <w14:ligatures w14:val="none"/>
              </w:rPr>
            </w:pPr>
            <w:r>
              <w:rPr>
                <w:rFonts w:ascii="Times New Roman" w:hAnsi="Times New Roman" w:cs="Times New Roman" w:eastAsiaTheme="minorEastAsia"/>
                <w:kern w:val="0"/>
                <w:lang w:val="en-US"/>
                <w14:ligatures w14:val="none"/>
              </w:rPr>
              <w:t>N° peces</w:t>
            </w:r>
          </w:p>
        </w:tc>
        <w:tc>
          <w:tcPr>
            <w:tcW w:w="1131" w:type="dxa"/>
            <w:shd w:val="clear" w:color="auto" w:fill="auto"/>
          </w:tcPr>
          <w:p w14:paraId="5B45476A">
            <w:pPr>
              <w:tabs>
                <w:tab w:val="left" w:pos="1350"/>
              </w:tabs>
              <w:spacing w:before="0" w:after="0" w:line="240" w:lineRule="auto"/>
              <w:rPr>
                <w:rFonts w:eastAsiaTheme="minorEastAsia"/>
                <w:kern w:val="0"/>
                <w:lang w:val="en-US"/>
                <w14:ligatures w14:val="none"/>
              </w:rPr>
            </w:pPr>
            <w:r>
              <w:rPr>
                <w:rFonts w:ascii="Times New Roman" w:hAnsi="Times New Roman" w:cs="Times New Roman" w:eastAsiaTheme="minorEastAsia"/>
                <w:kern w:val="0"/>
                <w:lang w:val="en-US"/>
                <w14:ligatures w14:val="none"/>
              </w:rPr>
              <w:t>INT</w:t>
            </w:r>
          </w:p>
        </w:tc>
        <w:tc>
          <w:tcPr>
            <w:tcW w:w="1559" w:type="dxa"/>
            <w:shd w:val="clear" w:color="auto" w:fill="auto"/>
          </w:tcPr>
          <w:p w14:paraId="37B88373">
            <w:pPr>
              <w:spacing w:before="0" w:after="0" w:line="240" w:lineRule="auto"/>
              <w:rPr>
                <w:rFonts w:eastAsiaTheme="minorEastAsia"/>
                <w:kern w:val="0"/>
                <w:lang w:val="en-US"/>
                <w14:ligatures w14:val="none"/>
              </w:rPr>
            </w:pPr>
            <w:r>
              <w:rPr>
                <w:rFonts w:ascii="Times New Roman" w:hAnsi="Times New Roman" w:cs="Times New Roman" w:eastAsiaTheme="minorEastAsia"/>
                <w:kern w:val="0"/>
                <w:lang w:val="en-US"/>
                <w14:ligatures w14:val="none"/>
              </w:rPr>
              <w:t>10</w:t>
            </w:r>
          </w:p>
        </w:tc>
        <w:tc>
          <w:tcPr>
            <w:tcW w:w="2551" w:type="dxa"/>
            <w:shd w:val="clear" w:color="auto" w:fill="auto"/>
          </w:tcPr>
          <w:p w14:paraId="27B30690">
            <w:pPr>
              <w:spacing w:before="0" w:after="0" w:line="240" w:lineRule="auto"/>
              <w:rPr>
                <w:rFonts w:eastAsiaTheme="minorEastAsia"/>
                <w:kern w:val="0"/>
                <w:lang w:val="en-US"/>
                <w14:ligatures w14:val="none"/>
              </w:rPr>
            </w:pPr>
            <w:r>
              <w:rPr>
                <w:rFonts w:ascii="Times New Roman" w:hAnsi="Times New Roman" w:cs="Times New Roman" w:eastAsiaTheme="minorEastAsia"/>
                <w:kern w:val="0"/>
                <w:lang w:val="en-US"/>
                <w14:ligatures w14:val="none"/>
              </w:rPr>
              <w:t>Registro de la cantidad de peces</w:t>
            </w:r>
          </w:p>
        </w:tc>
        <w:tc>
          <w:tcPr>
            <w:tcW w:w="2445" w:type="dxa"/>
            <w:shd w:val="clear" w:color="auto" w:fill="auto"/>
          </w:tcPr>
          <w:p w14:paraId="669C86FD">
            <w:pPr>
              <w:spacing w:before="0" w:after="0" w:line="240" w:lineRule="auto"/>
              <w:rPr>
                <w:rFonts w:eastAsiaTheme="minorEastAsia"/>
                <w:kern w:val="0"/>
                <w:lang w:val="en-US"/>
                <w14:ligatures w14:val="none"/>
              </w:rPr>
            </w:pPr>
            <w:r>
              <w:rPr>
                <w:rFonts w:ascii="Times New Roman" w:hAnsi="Times New Roman" w:cs="Times New Roman" w:eastAsiaTheme="minorEastAsia"/>
                <w:kern w:val="0"/>
                <w:lang w:val="en-US"/>
                <w14:ligatures w14:val="none"/>
              </w:rPr>
              <w:t>Solo acepta datos numericos</w:t>
            </w:r>
          </w:p>
        </w:tc>
      </w:tr>
      <w:tr w14:paraId="2F2B28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5" w:type="dxa"/>
            <w:shd w:val="clear" w:color="auto" w:fill="auto"/>
          </w:tcPr>
          <w:p w14:paraId="0811FABB">
            <w:pPr>
              <w:spacing w:before="0" w:after="0" w:line="240" w:lineRule="auto"/>
              <w:rPr>
                <w:rFonts w:eastAsiaTheme="minorEastAsia"/>
                <w:kern w:val="0"/>
                <w:lang w:val="en-US"/>
                <w14:ligatures w14:val="none"/>
              </w:rPr>
            </w:pPr>
            <w:r>
              <w:rPr>
                <w:rFonts w:ascii="Times New Roman" w:hAnsi="Times New Roman" w:cs="Times New Roman" w:eastAsiaTheme="minorEastAsia"/>
                <w:kern w:val="0"/>
                <w:lang w:val="en-US"/>
                <w14:ligatures w14:val="none"/>
              </w:rPr>
              <w:t>Peso (gr)</w:t>
            </w:r>
          </w:p>
        </w:tc>
        <w:tc>
          <w:tcPr>
            <w:tcW w:w="1131" w:type="dxa"/>
            <w:shd w:val="clear" w:color="auto" w:fill="auto"/>
          </w:tcPr>
          <w:p w14:paraId="7C90C1F5">
            <w:pPr>
              <w:tabs>
                <w:tab w:val="left" w:pos="1350"/>
              </w:tabs>
              <w:spacing w:before="0" w:after="0" w:line="240" w:lineRule="auto"/>
              <w:rPr>
                <w:rFonts w:eastAsiaTheme="minorEastAsia"/>
                <w:kern w:val="0"/>
                <w:lang w:val="en-US"/>
                <w14:ligatures w14:val="none"/>
              </w:rPr>
            </w:pPr>
            <w:r>
              <w:rPr>
                <w:rFonts w:ascii="Times New Roman" w:hAnsi="Times New Roman" w:cs="Times New Roman" w:eastAsiaTheme="minorEastAsia"/>
                <w:kern w:val="0"/>
                <w:lang w:val="en-US"/>
                <w14:ligatures w14:val="none"/>
              </w:rPr>
              <w:t>DOUBLE</w:t>
            </w:r>
          </w:p>
        </w:tc>
        <w:tc>
          <w:tcPr>
            <w:tcW w:w="1559" w:type="dxa"/>
            <w:shd w:val="clear" w:color="auto" w:fill="auto"/>
          </w:tcPr>
          <w:p w14:paraId="7874518C">
            <w:pPr>
              <w:spacing w:before="0" w:after="0" w:line="240" w:lineRule="auto"/>
              <w:rPr>
                <w:rFonts w:eastAsiaTheme="minorEastAsia"/>
                <w:kern w:val="0"/>
                <w:lang w:val="en-US"/>
                <w14:ligatures w14:val="none"/>
              </w:rPr>
            </w:pPr>
            <w:r>
              <w:rPr>
                <w:rFonts w:ascii="Times New Roman" w:hAnsi="Times New Roman" w:cs="Times New Roman" w:eastAsiaTheme="minorEastAsia"/>
                <w:kern w:val="0"/>
                <w:lang w:val="en-US"/>
                <w14:ligatures w14:val="none"/>
              </w:rPr>
              <w:t>8,2</w:t>
            </w:r>
          </w:p>
        </w:tc>
        <w:tc>
          <w:tcPr>
            <w:tcW w:w="2551" w:type="dxa"/>
            <w:shd w:val="clear" w:color="auto" w:fill="auto"/>
          </w:tcPr>
          <w:p w14:paraId="2D35CE31">
            <w:pPr>
              <w:spacing w:before="0" w:after="0" w:line="240" w:lineRule="auto"/>
              <w:rPr>
                <w:rFonts w:eastAsiaTheme="minorEastAsia"/>
                <w:kern w:val="0"/>
                <w:lang w:val="en-US"/>
                <w14:ligatures w14:val="none"/>
              </w:rPr>
            </w:pPr>
            <w:r>
              <w:rPr>
                <w:rFonts w:ascii="Times New Roman" w:hAnsi="Times New Roman" w:cs="Times New Roman" w:eastAsiaTheme="minorEastAsia"/>
                <w:kern w:val="0"/>
                <w:lang w:val="en-US"/>
                <w14:ligatures w14:val="none"/>
              </w:rPr>
              <w:t>Peso promedio de los peces</w:t>
            </w:r>
          </w:p>
        </w:tc>
        <w:tc>
          <w:tcPr>
            <w:tcW w:w="2445" w:type="dxa"/>
            <w:shd w:val="clear" w:color="auto" w:fill="auto"/>
          </w:tcPr>
          <w:p w14:paraId="21DA61B6">
            <w:pPr>
              <w:spacing w:before="0" w:after="0" w:line="240" w:lineRule="auto"/>
              <w:rPr>
                <w:rFonts w:ascii="Times New Roman" w:hAnsi="Times New Roman" w:cs="Times New Roman" w:eastAsiaTheme="minorEastAsia"/>
                <w:lang w:val="en-US"/>
              </w:rPr>
            </w:pPr>
          </w:p>
        </w:tc>
      </w:tr>
      <w:tr w14:paraId="352A09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5" w:type="dxa"/>
            <w:shd w:val="clear" w:color="auto" w:fill="auto"/>
          </w:tcPr>
          <w:p w14:paraId="6C08DF62">
            <w:pPr>
              <w:spacing w:before="0" w:after="0" w:line="240" w:lineRule="auto"/>
              <w:rPr>
                <w:rFonts w:eastAsiaTheme="minorEastAsia"/>
                <w:kern w:val="0"/>
                <w:lang w:val="en-US"/>
                <w14:ligatures w14:val="none"/>
              </w:rPr>
            </w:pPr>
            <w:r>
              <w:rPr>
                <w:rFonts w:ascii="Times New Roman" w:hAnsi="Times New Roman" w:cs="Times New Roman" w:eastAsiaTheme="minorEastAsia"/>
                <w:kern w:val="0"/>
                <w:lang w:val="en-US"/>
                <w14:ligatures w14:val="none"/>
              </w:rPr>
              <w:t>Biomasa (gr)</w:t>
            </w:r>
          </w:p>
        </w:tc>
        <w:tc>
          <w:tcPr>
            <w:tcW w:w="1131" w:type="dxa"/>
            <w:shd w:val="clear" w:color="auto" w:fill="auto"/>
          </w:tcPr>
          <w:p w14:paraId="600ADF6E">
            <w:pPr>
              <w:tabs>
                <w:tab w:val="left" w:pos="1350"/>
              </w:tabs>
              <w:spacing w:before="0" w:after="0" w:line="240" w:lineRule="auto"/>
              <w:rPr>
                <w:rFonts w:eastAsiaTheme="minorEastAsia"/>
                <w:kern w:val="0"/>
                <w:lang w:val="en-US"/>
                <w14:ligatures w14:val="none"/>
              </w:rPr>
            </w:pPr>
            <w:r>
              <w:rPr>
                <w:rFonts w:ascii="Times New Roman" w:hAnsi="Times New Roman" w:cs="Times New Roman" w:eastAsiaTheme="minorEastAsia"/>
                <w:kern w:val="0"/>
                <w:lang w:val="en-US"/>
                <w14:ligatures w14:val="none"/>
              </w:rPr>
              <w:t>DOUBLE</w:t>
            </w:r>
          </w:p>
        </w:tc>
        <w:tc>
          <w:tcPr>
            <w:tcW w:w="1559" w:type="dxa"/>
            <w:shd w:val="clear" w:color="auto" w:fill="auto"/>
          </w:tcPr>
          <w:p w14:paraId="4918EB07">
            <w:pPr>
              <w:spacing w:before="0" w:after="0" w:line="240" w:lineRule="auto"/>
              <w:rPr>
                <w:rFonts w:eastAsiaTheme="minorEastAsia"/>
                <w:kern w:val="0"/>
                <w:lang w:val="en-US"/>
                <w14:ligatures w14:val="none"/>
              </w:rPr>
            </w:pPr>
            <w:r>
              <w:rPr>
                <w:rFonts w:ascii="Times New Roman" w:hAnsi="Times New Roman" w:cs="Times New Roman" w:eastAsiaTheme="minorEastAsia"/>
                <w:kern w:val="0"/>
                <w:lang w:val="en-US"/>
                <w14:ligatures w14:val="none"/>
              </w:rPr>
              <w:t>8,2</w:t>
            </w:r>
          </w:p>
        </w:tc>
        <w:tc>
          <w:tcPr>
            <w:tcW w:w="2551" w:type="dxa"/>
            <w:shd w:val="clear" w:color="auto" w:fill="auto"/>
          </w:tcPr>
          <w:p w14:paraId="1A1E74C8">
            <w:pPr>
              <w:spacing w:before="0" w:after="0" w:line="240" w:lineRule="auto"/>
              <w:rPr>
                <w:rFonts w:eastAsiaTheme="minorEastAsia"/>
                <w:kern w:val="0"/>
                <w:lang w:val="en-US"/>
                <w14:ligatures w14:val="none"/>
              </w:rPr>
            </w:pPr>
            <w:r>
              <w:rPr>
                <w:rFonts w:ascii="Times New Roman" w:hAnsi="Times New Roman" w:cs="Times New Roman" w:eastAsiaTheme="minorEastAsia"/>
                <w:kern w:val="0"/>
                <w:lang w:val="en-US"/>
                <w14:ligatures w14:val="none"/>
              </w:rPr>
              <w:t xml:space="preserve">Biomasa de los peces </w:t>
            </w:r>
          </w:p>
        </w:tc>
        <w:tc>
          <w:tcPr>
            <w:tcW w:w="2445" w:type="dxa"/>
            <w:shd w:val="clear" w:color="auto" w:fill="auto"/>
          </w:tcPr>
          <w:p w14:paraId="2CBF5D8A">
            <w:pPr>
              <w:spacing w:before="0" w:after="0" w:line="240" w:lineRule="auto"/>
              <w:rPr>
                <w:rFonts w:eastAsiaTheme="minorEastAsia"/>
                <w:kern w:val="0"/>
                <w:lang w:val="en-US"/>
                <w14:ligatures w14:val="none"/>
              </w:rPr>
            </w:pPr>
            <w:bookmarkStart w:id="8" w:name="__DdeLink__1695_1483691092"/>
            <w:r>
              <w:rPr>
                <w:rFonts w:ascii="Times New Roman" w:hAnsi="Times New Roman" w:cs="Times New Roman" w:eastAsiaTheme="minorEastAsia"/>
                <w:kern w:val="0"/>
                <w:lang w:val="en-US"/>
                <w14:ligatures w14:val="none"/>
              </w:rPr>
              <w:t>Solo acepta datos numericos</w:t>
            </w:r>
            <w:bookmarkEnd w:id="8"/>
          </w:p>
        </w:tc>
      </w:tr>
      <w:tr w14:paraId="552802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5" w:type="dxa"/>
            <w:tcBorders>
              <w:top w:val="nil"/>
            </w:tcBorders>
            <w:shd w:val="clear" w:color="auto" w:fill="auto"/>
          </w:tcPr>
          <w:p w14:paraId="699B3A13">
            <w:pPr>
              <w:spacing w:before="0" w:after="0" w:line="240" w:lineRule="auto"/>
              <w:rPr>
                <w:rFonts w:eastAsiaTheme="minorEastAsia"/>
                <w:kern w:val="0"/>
                <w:lang w:val="en-US"/>
                <w14:ligatures w14:val="none"/>
              </w:rPr>
            </w:pPr>
            <w:r>
              <w:rPr>
                <w:rFonts w:ascii="Times New Roman" w:hAnsi="Times New Roman" w:cs="Times New Roman" w:eastAsiaTheme="minorEastAsia"/>
                <w:kern w:val="0"/>
                <w:lang w:val="en-US"/>
                <w14:ligatures w14:val="none"/>
              </w:rPr>
              <w:t>Ganacia de peso(gr)</w:t>
            </w:r>
          </w:p>
        </w:tc>
        <w:tc>
          <w:tcPr>
            <w:tcW w:w="1131" w:type="dxa"/>
            <w:tcBorders>
              <w:top w:val="nil"/>
            </w:tcBorders>
            <w:shd w:val="clear" w:color="auto" w:fill="auto"/>
          </w:tcPr>
          <w:p w14:paraId="4420BA6A">
            <w:pPr>
              <w:tabs>
                <w:tab w:val="left" w:pos="1350"/>
              </w:tabs>
              <w:spacing w:before="0" w:after="0" w:line="240" w:lineRule="auto"/>
              <w:rPr>
                <w:rFonts w:eastAsiaTheme="minorEastAsia"/>
                <w:kern w:val="0"/>
                <w:lang w:val="en-US"/>
                <w14:ligatures w14:val="none"/>
              </w:rPr>
            </w:pPr>
            <w:r>
              <w:rPr>
                <w:rFonts w:ascii="Times New Roman" w:hAnsi="Times New Roman" w:cs="Times New Roman" w:eastAsiaTheme="minorEastAsia"/>
                <w:kern w:val="0"/>
                <w:lang w:val="en-US"/>
                <w14:ligatures w14:val="none"/>
              </w:rPr>
              <w:t>DOUBLE</w:t>
            </w:r>
          </w:p>
        </w:tc>
        <w:tc>
          <w:tcPr>
            <w:tcW w:w="1559" w:type="dxa"/>
            <w:tcBorders>
              <w:top w:val="nil"/>
            </w:tcBorders>
            <w:shd w:val="clear" w:color="auto" w:fill="auto"/>
          </w:tcPr>
          <w:p w14:paraId="0A2D7BC1">
            <w:pPr>
              <w:spacing w:before="0" w:after="0" w:line="240" w:lineRule="auto"/>
              <w:rPr>
                <w:rFonts w:eastAsiaTheme="minorEastAsia"/>
                <w:kern w:val="0"/>
                <w:lang w:val="en-US"/>
                <w14:ligatures w14:val="none"/>
              </w:rPr>
            </w:pPr>
            <w:r>
              <w:rPr>
                <w:rFonts w:ascii="Times New Roman" w:hAnsi="Times New Roman" w:cs="Times New Roman" w:eastAsiaTheme="minorEastAsia"/>
                <w:kern w:val="0"/>
                <w:lang w:val="en-US"/>
                <w14:ligatures w14:val="none"/>
              </w:rPr>
              <w:t>8,2</w:t>
            </w:r>
          </w:p>
        </w:tc>
        <w:tc>
          <w:tcPr>
            <w:tcW w:w="2551" w:type="dxa"/>
            <w:tcBorders>
              <w:top w:val="nil"/>
            </w:tcBorders>
            <w:shd w:val="clear" w:color="auto" w:fill="auto"/>
          </w:tcPr>
          <w:p w14:paraId="214D7DD5">
            <w:pPr>
              <w:spacing w:before="0" w:after="0" w:line="240" w:lineRule="auto"/>
              <w:rPr>
                <w:rFonts w:eastAsiaTheme="minorEastAsia"/>
                <w:kern w:val="0"/>
                <w:lang w:val="en-US"/>
                <w14:ligatures w14:val="none"/>
              </w:rPr>
            </w:pPr>
            <w:r>
              <w:rPr>
                <w:rFonts w:ascii="Times New Roman" w:hAnsi="Times New Roman" w:cs="Times New Roman" w:eastAsiaTheme="minorEastAsia"/>
                <w:kern w:val="0"/>
                <w:lang w:val="en-US"/>
                <w14:ligatures w14:val="none"/>
              </w:rPr>
              <w:t>Ganacia de peso de los peces</w:t>
            </w:r>
          </w:p>
        </w:tc>
        <w:tc>
          <w:tcPr>
            <w:tcW w:w="2445" w:type="dxa"/>
            <w:tcBorders>
              <w:top w:val="nil"/>
            </w:tcBorders>
            <w:shd w:val="clear" w:color="auto" w:fill="auto"/>
          </w:tcPr>
          <w:p w14:paraId="41C9FE6F">
            <w:pPr>
              <w:spacing w:before="0" w:after="0" w:line="240" w:lineRule="auto"/>
              <w:rPr>
                <w:rFonts w:eastAsiaTheme="minorEastAsia"/>
                <w:kern w:val="0"/>
                <w:lang w:val="en-US"/>
                <w14:ligatures w14:val="none"/>
              </w:rPr>
            </w:pPr>
            <w:bookmarkStart w:id="9" w:name="__DdeLink__1696_1483691092"/>
            <w:r>
              <w:rPr>
                <w:rFonts w:ascii="Times New Roman" w:hAnsi="Times New Roman" w:cs="Times New Roman" w:eastAsiaTheme="minorEastAsia"/>
                <w:kern w:val="0"/>
                <w:lang w:val="en-US"/>
                <w14:ligatures w14:val="none"/>
              </w:rPr>
              <w:t>Solo acepta datos numericos</w:t>
            </w:r>
            <w:bookmarkEnd w:id="9"/>
          </w:p>
        </w:tc>
      </w:tr>
      <w:tr w14:paraId="6DEF75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5" w:type="dxa"/>
            <w:shd w:val="clear" w:color="auto" w:fill="auto"/>
          </w:tcPr>
          <w:p w14:paraId="39E4EED9">
            <w:pPr>
              <w:spacing w:before="0" w:after="0" w:line="240" w:lineRule="auto"/>
              <w:rPr>
                <w:rFonts w:eastAsiaTheme="minorEastAsia"/>
                <w:kern w:val="0"/>
                <w:lang w:val="en-US"/>
                <w14:ligatures w14:val="none"/>
              </w:rPr>
            </w:pPr>
            <w:r>
              <w:rPr>
                <w:rFonts w:ascii="Times New Roman" w:hAnsi="Times New Roman" w:cs="Times New Roman" w:eastAsiaTheme="minorEastAsia"/>
                <w:kern w:val="0"/>
                <w:lang w:val="en-US"/>
                <w14:ligatures w14:val="none"/>
              </w:rPr>
              <w:t>Mortalidad</w:t>
            </w:r>
          </w:p>
        </w:tc>
        <w:tc>
          <w:tcPr>
            <w:tcW w:w="1131" w:type="dxa"/>
            <w:shd w:val="clear" w:color="auto" w:fill="auto"/>
          </w:tcPr>
          <w:p w14:paraId="36591B21">
            <w:pPr>
              <w:tabs>
                <w:tab w:val="left" w:pos="1350"/>
              </w:tabs>
              <w:spacing w:before="0" w:after="0" w:line="240" w:lineRule="auto"/>
              <w:rPr>
                <w:rFonts w:eastAsiaTheme="minorEastAsia"/>
                <w:kern w:val="0"/>
                <w:lang w:val="en-US"/>
                <w14:ligatures w14:val="none"/>
              </w:rPr>
            </w:pPr>
            <w:r>
              <w:rPr>
                <w:rFonts w:ascii="Times New Roman" w:hAnsi="Times New Roman" w:cs="Times New Roman" w:eastAsiaTheme="minorEastAsia"/>
                <w:kern w:val="0"/>
                <w:lang w:val="en-US"/>
                <w14:ligatures w14:val="none"/>
              </w:rPr>
              <w:t>INT</w:t>
            </w:r>
          </w:p>
        </w:tc>
        <w:tc>
          <w:tcPr>
            <w:tcW w:w="1559" w:type="dxa"/>
            <w:shd w:val="clear" w:color="auto" w:fill="auto"/>
          </w:tcPr>
          <w:p w14:paraId="001BE6E4">
            <w:pPr>
              <w:spacing w:before="0" w:after="0" w:line="240" w:lineRule="auto"/>
              <w:rPr>
                <w:rFonts w:eastAsiaTheme="minorEastAsia"/>
                <w:kern w:val="0"/>
                <w:lang w:val="en-US"/>
                <w14:ligatures w14:val="none"/>
              </w:rPr>
            </w:pPr>
            <w:r>
              <w:rPr>
                <w:rFonts w:ascii="Times New Roman" w:hAnsi="Times New Roman" w:cs="Times New Roman" w:eastAsiaTheme="minorEastAsia"/>
                <w:kern w:val="0"/>
                <w:lang w:val="en-US"/>
                <w14:ligatures w14:val="none"/>
              </w:rPr>
              <w:t>10</w:t>
            </w:r>
          </w:p>
        </w:tc>
        <w:tc>
          <w:tcPr>
            <w:tcW w:w="2551" w:type="dxa"/>
            <w:shd w:val="clear" w:color="auto" w:fill="auto"/>
          </w:tcPr>
          <w:p w14:paraId="7F0C148F">
            <w:pPr>
              <w:spacing w:before="0" w:after="0" w:line="240" w:lineRule="auto"/>
              <w:rPr>
                <w:rFonts w:eastAsiaTheme="minorEastAsia"/>
                <w:kern w:val="0"/>
                <w:lang w:val="en-US"/>
                <w14:ligatures w14:val="none"/>
              </w:rPr>
            </w:pPr>
            <w:r>
              <w:rPr>
                <w:rFonts w:ascii="Times New Roman" w:hAnsi="Times New Roman" w:cs="Times New Roman" w:eastAsiaTheme="minorEastAsia"/>
                <w:kern w:val="0"/>
                <w:lang w:val="en-US"/>
                <w14:ligatures w14:val="none"/>
              </w:rPr>
              <w:t xml:space="preserve">Mortalidad de los peces </w:t>
            </w:r>
          </w:p>
        </w:tc>
        <w:tc>
          <w:tcPr>
            <w:tcW w:w="2445" w:type="dxa"/>
            <w:shd w:val="clear" w:color="auto" w:fill="auto"/>
          </w:tcPr>
          <w:p w14:paraId="2B7BABC7">
            <w:pPr>
              <w:spacing w:before="0" w:after="0" w:line="240" w:lineRule="auto"/>
              <w:rPr>
                <w:rFonts w:eastAsiaTheme="minorEastAsia"/>
                <w:kern w:val="0"/>
                <w:lang w:val="en-US"/>
                <w14:ligatures w14:val="none"/>
              </w:rPr>
            </w:pPr>
            <w:r>
              <w:rPr>
                <w:rFonts w:ascii="Times New Roman" w:hAnsi="Times New Roman" w:cs="Times New Roman" w:eastAsiaTheme="minorEastAsia"/>
                <w:kern w:val="0"/>
                <w:lang w:val="en-US"/>
                <w14:ligatures w14:val="none"/>
              </w:rPr>
              <w:t>Solo acepta datos numericos</w:t>
            </w:r>
          </w:p>
        </w:tc>
      </w:tr>
    </w:tbl>
    <w:p w14:paraId="5B3C26F1">
      <w:pPr>
        <w:spacing w:before="0" w:after="160"/>
      </w:pPr>
    </w:p>
    <w:p w14:paraId="598692D5">
      <w:pPr>
        <w:spacing w:before="0" w:after="160"/>
      </w:pPr>
      <w:r>
        <w:br w:type="page"/>
      </w:r>
    </w:p>
    <w:p w14:paraId="7246C714">
      <w:pPr>
        <w:spacing w:before="0" w:after="160"/>
      </w:pPr>
    </w:p>
    <w:p w14:paraId="0822B309">
      <w:pPr>
        <w:pStyle w:val="3"/>
      </w:pPr>
      <w:r>
        <w:rPr>
          <w:rFonts w:ascii="Times New Roman" w:hAnsi="Times New Roman" w:cs="Times New Roman"/>
          <w:color w:val="auto"/>
          <w:sz w:val="22"/>
          <w:szCs w:val="22"/>
        </w:rPr>
        <w:t>Tabla: [Seguimiento_plantas]</w:t>
      </w:r>
    </w:p>
    <w:tbl>
      <w:tblPr>
        <w:tblStyle w:val="13"/>
        <w:tblW w:w="93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5"/>
        <w:gridCol w:w="1131"/>
        <w:gridCol w:w="1559"/>
        <w:gridCol w:w="2551"/>
        <w:gridCol w:w="2445"/>
      </w:tblGrid>
      <w:tr w14:paraId="0C8F28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5" w:type="dxa"/>
            <w:shd w:val="clear" w:color="auto" w:fill="auto"/>
          </w:tcPr>
          <w:p w14:paraId="5E24B306">
            <w:pPr>
              <w:spacing w:before="0" w:after="0" w:line="240" w:lineRule="auto"/>
              <w:rPr>
                <w:rFonts w:eastAsiaTheme="minorEastAsia"/>
                <w:lang w:val="en-US"/>
              </w:rPr>
            </w:pPr>
            <w:r>
              <w:rPr>
                <w:rFonts w:ascii="Times New Roman" w:hAnsi="Times New Roman" w:cs="Times New Roman" w:eastAsiaTheme="minorEastAsia"/>
                <w:kern w:val="0"/>
                <w:lang w:val="en-US"/>
                <w14:ligatures w14:val="none"/>
              </w:rPr>
              <w:t>Nombre del Campo</w:t>
            </w:r>
          </w:p>
        </w:tc>
        <w:tc>
          <w:tcPr>
            <w:tcW w:w="1131" w:type="dxa"/>
            <w:shd w:val="clear" w:color="auto" w:fill="auto"/>
          </w:tcPr>
          <w:p w14:paraId="299557C1">
            <w:pPr>
              <w:spacing w:before="0" w:after="0" w:line="240" w:lineRule="auto"/>
              <w:rPr>
                <w:rFonts w:eastAsiaTheme="minorEastAsia"/>
                <w:lang w:val="en-US"/>
              </w:rPr>
            </w:pPr>
            <w:r>
              <w:rPr>
                <w:rFonts w:ascii="Times New Roman" w:hAnsi="Times New Roman" w:cs="Times New Roman" w:eastAsiaTheme="minorEastAsia"/>
                <w:kern w:val="0"/>
                <w:lang w:val="en-US"/>
                <w14:ligatures w14:val="none"/>
              </w:rPr>
              <w:t>Tipo de Dato</w:t>
            </w:r>
          </w:p>
        </w:tc>
        <w:tc>
          <w:tcPr>
            <w:tcW w:w="1559" w:type="dxa"/>
            <w:shd w:val="clear" w:color="auto" w:fill="auto"/>
          </w:tcPr>
          <w:p w14:paraId="3CFDD06D">
            <w:pPr>
              <w:spacing w:before="0" w:after="0" w:line="240" w:lineRule="auto"/>
              <w:rPr>
                <w:rFonts w:eastAsiaTheme="minorEastAsia"/>
                <w:lang w:val="en-US"/>
              </w:rPr>
            </w:pPr>
            <w:r>
              <w:rPr>
                <w:rFonts w:ascii="Times New Roman" w:hAnsi="Times New Roman" w:cs="Times New Roman" w:eastAsiaTheme="minorEastAsia"/>
                <w:kern w:val="0"/>
                <w:lang w:val="en-US"/>
                <w14:ligatures w14:val="none"/>
              </w:rPr>
              <w:t>Tamaño</w:t>
            </w:r>
          </w:p>
        </w:tc>
        <w:tc>
          <w:tcPr>
            <w:tcW w:w="2551" w:type="dxa"/>
            <w:shd w:val="clear" w:color="auto" w:fill="auto"/>
          </w:tcPr>
          <w:p w14:paraId="1DB42E48">
            <w:pPr>
              <w:spacing w:before="0" w:after="0" w:line="240" w:lineRule="auto"/>
              <w:rPr>
                <w:rFonts w:eastAsiaTheme="minorEastAsia"/>
                <w:lang w:val="en-US"/>
              </w:rPr>
            </w:pPr>
            <w:r>
              <w:rPr>
                <w:rFonts w:ascii="Times New Roman" w:hAnsi="Times New Roman" w:cs="Times New Roman" w:eastAsiaTheme="minorEastAsia"/>
                <w:kern w:val="0"/>
                <w:lang w:val="en-US"/>
                <w14:ligatures w14:val="none"/>
              </w:rPr>
              <w:t>Descripción</w:t>
            </w:r>
          </w:p>
        </w:tc>
        <w:tc>
          <w:tcPr>
            <w:tcW w:w="2445" w:type="dxa"/>
            <w:shd w:val="clear" w:color="auto" w:fill="auto"/>
          </w:tcPr>
          <w:p w14:paraId="22B7DB70">
            <w:pPr>
              <w:spacing w:before="0" w:after="0" w:line="240" w:lineRule="auto"/>
              <w:rPr>
                <w:rFonts w:eastAsiaTheme="minorEastAsia"/>
                <w:lang w:val="en-US"/>
              </w:rPr>
            </w:pPr>
            <w:r>
              <w:rPr>
                <w:rFonts w:ascii="Times New Roman" w:hAnsi="Times New Roman" w:cs="Times New Roman" w:eastAsiaTheme="minorEastAsia"/>
                <w:kern w:val="0"/>
                <w:lang w:val="en-US"/>
                <w14:ligatures w14:val="none"/>
              </w:rPr>
              <w:t>Restricciones</w:t>
            </w:r>
          </w:p>
        </w:tc>
      </w:tr>
      <w:tr w14:paraId="793290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5" w:type="dxa"/>
            <w:shd w:val="clear" w:color="auto" w:fill="auto"/>
          </w:tcPr>
          <w:p w14:paraId="40870D94">
            <w:pPr>
              <w:spacing w:before="0" w:after="0" w:line="240" w:lineRule="auto"/>
              <w:rPr>
                <w:rFonts w:eastAsiaTheme="minorEastAsia"/>
                <w:lang w:val="en-US"/>
              </w:rPr>
            </w:pPr>
            <w:r>
              <w:rPr>
                <w:rFonts w:ascii="Times New Roman" w:hAnsi="Times New Roman" w:cs="Times New Roman" w:eastAsiaTheme="minorEastAsia"/>
                <w:kern w:val="0"/>
                <w:lang w:val="en-US"/>
                <w14:ligatures w14:val="none"/>
              </w:rPr>
              <w:t>Id</w:t>
            </w:r>
          </w:p>
        </w:tc>
        <w:tc>
          <w:tcPr>
            <w:tcW w:w="1131" w:type="dxa"/>
            <w:shd w:val="clear" w:color="auto" w:fill="auto"/>
          </w:tcPr>
          <w:p w14:paraId="1631E205">
            <w:pPr>
              <w:spacing w:before="0" w:after="0" w:line="240" w:lineRule="auto"/>
              <w:rPr>
                <w:rFonts w:eastAsiaTheme="minorEastAsia"/>
                <w:lang w:val="en-US"/>
              </w:rPr>
            </w:pPr>
            <w:r>
              <w:rPr>
                <w:rFonts w:ascii="Times New Roman" w:hAnsi="Times New Roman" w:cs="Times New Roman" w:eastAsiaTheme="minorEastAsia"/>
                <w:kern w:val="0"/>
                <w:lang w:val="en-US"/>
                <w14:ligatures w14:val="none"/>
              </w:rPr>
              <w:t>INT</w:t>
            </w:r>
          </w:p>
        </w:tc>
        <w:tc>
          <w:tcPr>
            <w:tcW w:w="1559" w:type="dxa"/>
            <w:shd w:val="clear" w:color="auto" w:fill="auto"/>
          </w:tcPr>
          <w:p w14:paraId="0CACBF75">
            <w:pPr>
              <w:spacing w:before="0" w:after="0" w:line="240" w:lineRule="auto"/>
              <w:rPr>
                <w:rFonts w:eastAsiaTheme="minorEastAsia"/>
                <w:lang w:val="en-US"/>
              </w:rPr>
            </w:pPr>
            <w:r>
              <w:rPr>
                <w:rFonts w:ascii="Times New Roman" w:hAnsi="Times New Roman" w:cs="Times New Roman" w:eastAsiaTheme="minorEastAsia"/>
                <w:kern w:val="0"/>
                <w:lang w:val="en-US"/>
                <w14:ligatures w14:val="none"/>
              </w:rPr>
              <w:t>10</w:t>
            </w:r>
          </w:p>
        </w:tc>
        <w:tc>
          <w:tcPr>
            <w:tcW w:w="2551" w:type="dxa"/>
            <w:shd w:val="clear" w:color="auto" w:fill="auto"/>
          </w:tcPr>
          <w:p w14:paraId="54119240">
            <w:pPr>
              <w:spacing w:before="0" w:after="0" w:line="240" w:lineRule="auto"/>
              <w:rPr>
                <w:rFonts w:eastAsiaTheme="minorEastAsia"/>
                <w:lang w:val="en-US"/>
              </w:rPr>
            </w:pPr>
            <w:r>
              <w:rPr>
                <w:rFonts w:ascii="Times New Roman" w:hAnsi="Times New Roman" w:cs="Times New Roman" w:eastAsiaTheme="minorEastAsia"/>
                <w:kern w:val="0"/>
                <w:lang w:val="en-US"/>
                <w14:ligatures w14:val="none"/>
              </w:rPr>
              <w:t xml:space="preserve">Llave primaria </w:t>
            </w:r>
          </w:p>
        </w:tc>
        <w:tc>
          <w:tcPr>
            <w:tcW w:w="2445" w:type="dxa"/>
            <w:shd w:val="clear" w:color="auto" w:fill="auto"/>
          </w:tcPr>
          <w:p w14:paraId="2F0C30FA">
            <w:pPr>
              <w:spacing w:before="0" w:after="0" w:line="240" w:lineRule="auto"/>
              <w:rPr>
                <w:rFonts w:eastAsiaTheme="minorEastAsia"/>
                <w:lang w:val="en-US"/>
              </w:rPr>
            </w:pPr>
            <w:r>
              <w:rPr>
                <w:rFonts w:ascii="Times New Roman" w:hAnsi="Times New Roman" w:cs="Times New Roman" w:eastAsiaTheme="minorEastAsia"/>
                <w:kern w:val="0"/>
                <w:lang w:val="en-US"/>
                <w14:ligatures w14:val="none"/>
              </w:rPr>
              <w:t>No valor nulo</w:t>
            </w:r>
          </w:p>
        </w:tc>
      </w:tr>
      <w:tr w14:paraId="76C677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5" w:type="dxa"/>
            <w:shd w:val="clear" w:color="auto" w:fill="auto"/>
          </w:tcPr>
          <w:p w14:paraId="1275B080">
            <w:pPr>
              <w:spacing w:before="0" w:after="0" w:line="240" w:lineRule="auto"/>
              <w:rPr>
                <w:rFonts w:eastAsiaTheme="minorEastAsia"/>
                <w:lang w:val="en-US"/>
              </w:rPr>
            </w:pPr>
            <w:r>
              <w:rPr>
                <w:rFonts w:ascii="Times New Roman" w:hAnsi="Times New Roman" w:cs="Times New Roman" w:eastAsiaTheme="minorEastAsia"/>
                <w:kern w:val="0"/>
                <w:lang w:val="en-US"/>
                <w14:ligatures w14:val="none"/>
              </w:rPr>
              <w:t>segiuimiento_id</w:t>
            </w:r>
          </w:p>
        </w:tc>
        <w:tc>
          <w:tcPr>
            <w:tcW w:w="1131" w:type="dxa"/>
            <w:shd w:val="clear" w:color="auto" w:fill="auto"/>
          </w:tcPr>
          <w:p w14:paraId="77280BBB">
            <w:pPr>
              <w:spacing w:before="0" w:after="0" w:line="240" w:lineRule="auto"/>
              <w:rPr>
                <w:rFonts w:eastAsiaTheme="minorEastAsia"/>
                <w:lang w:val="en-US"/>
              </w:rPr>
            </w:pPr>
            <w:r>
              <w:rPr>
                <w:rFonts w:ascii="Times New Roman" w:hAnsi="Times New Roman" w:cs="Times New Roman" w:eastAsiaTheme="minorEastAsia"/>
                <w:kern w:val="0"/>
                <w:lang w:val="en-US"/>
                <w14:ligatures w14:val="none"/>
              </w:rPr>
              <w:t>BIGNIT</w:t>
            </w:r>
          </w:p>
        </w:tc>
        <w:tc>
          <w:tcPr>
            <w:tcW w:w="1559" w:type="dxa"/>
            <w:shd w:val="clear" w:color="auto" w:fill="auto"/>
          </w:tcPr>
          <w:p w14:paraId="5A9C554E">
            <w:pPr>
              <w:spacing w:before="0" w:after="0" w:line="240" w:lineRule="auto"/>
              <w:rPr>
                <w:rFonts w:eastAsiaTheme="minorEastAsia"/>
                <w:lang w:val="en-US"/>
              </w:rPr>
            </w:pPr>
            <w:r>
              <w:rPr>
                <w:rFonts w:ascii="Times New Roman" w:hAnsi="Times New Roman" w:cs="Times New Roman" w:eastAsiaTheme="minorEastAsia"/>
                <w:kern w:val="0"/>
                <w:lang w:val="en-US"/>
                <w14:ligatures w14:val="none"/>
              </w:rPr>
              <w:t>20</w:t>
            </w:r>
          </w:p>
        </w:tc>
        <w:tc>
          <w:tcPr>
            <w:tcW w:w="2551" w:type="dxa"/>
            <w:shd w:val="clear" w:color="auto" w:fill="auto"/>
          </w:tcPr>
          <w:p w14:paraId="54871F37">
            <w:pPr>
              <w:spacing w:before="0" w:after="0" w:line="240" w:lineRule="auto"/>
              <w:rPr>
                <w:rFonts w:eastAsiaTheme="minorEastAsia"/>
                <w:lang w:val="en-US"/>
              </w:rPr>
            </w:pPr>
            <w:r>
              <w:rPr>
                <w:rFonts w:ascii="Times New Roman" w:hAnsi="Times New Roman" w:cs="Times New Roman" w:eastAsiaTheme="minorEastAsia"/>
                <w:kern w:val="0"/>
                <w:lang w:val="en-US"/>
                <w14:ligatures w14:val="none"/>
              </w:rPr>
              <w:t>Relacion con la tabla de seguimientos</w:t>
            </w:r>
          </w:p>
        </w:tc>
        <w:tc>
          <w:tcPr>
            <w:tcW w:w="2445" w:type="dxa"/>
            <w:shd w:val="clear" w:color="auto" w:fill="auto"/>
          </w:tcPr>
          <w:p w14:paraId="69971800">
            <w:pPr>
              <w:spacing w:before="0" w:after="0" w:line="240" w:lineRule="auto"/>
              <w:rPr>
                <w:rFonts w:eastAsiaTheme="minorEastAsia"/>
                <w:lang w:val="en-US"/>
              </w:rPr>
            </w:pPr>
            <w:r>
              <w:rPr>
                <w:rFonts w:ascii="Times New Roman" w:hAnsi="Times New Roman" w:cs="Times New Roman" w:eastAsiaTheme="minorEastAsia"/>
                <w:kern w:val="0"/>
                <w:lang w:val="en-US"/>
                <w14:ligatures w14:val="none"/>
              </w:rPr>
              <w:t>No puede ser null</w:t>
            </w:r>
          </w:p>
        </w:tc>
      </w:tr>
      <w:tr w14:paraId="4DA610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5" w:type="dxa"/>
            <w:shd w:val="clear" w:color="auto" w:fill="auto"/>
          </w:tcPr>
          <w:p w14:paraId="5135722C">
            <w:pPr>
              <w:spacing w:before="0" w:after="0" w:line="240" w:lineRule="auto"/>
              <w:rPr>
                <w:rFonts w:eastAsiaTheme="minorEastAsia"/>
                <w:lang w:val="en-US"/>
              </w:rPr>
            </w:pPr>
            <w:r>
              <w:rPr>
                <w:rFonts w:ascii="Times New Roman" w:hAnsi="Times New Roman" w:cs="Times New Roman" w:eastAsiaTheme="minorEastAsia"/>
                <w:kern w:val="0"/>
                <w:lang w:val="en-US"/>
                <w14:ligatures w14:val="none"/>
              </w:rPr>
              <w:t>N° plantas</w:t>
            </w:r>
          </w:p>
        </w:tc>
        <w:tc>
          <w:tcPr>
            <w:tcW w:w="1131" w:type="dxa"/>
            <w:shd w:val="clear" w:color="auto" w:fill="auto"/>
          </w:tcPr>
          <w:p w14:paraId="18BA0E24">
            <w:pPr>
              <w:tabs>
                <w:tab w:val="left" w:pos="1350"/>
              </w:tabs>
              <w:spacing w:before="0" w:after="0" w:line="240" w:lineRule="auto"/>
              <w:rPr>
                <w:rFonts w:eastAsiaTheme="minorEastAsia"/>
                <w:lang w:val="en-US"/>
              </w:rPr>
            </w:pPr>
            <w:r>
              <w:rPr>
                <w:rFonts w:ascii="Times New Roman" w:hAnsi="Times New Roman" w:cs="Times New Roman" w:eastAsiaTheme="minorEastAsia"/>
                <w:kern w:val="0"/>
                <w:lang w:val="en-US"/>
                <w14:ligatures w14:val="none"/>
              </w:rPr>
              <w:t>INT</w:t>
            </w:r>
          </w:p>
        </w:tc>
        <w:tc>
          <w:tcPr>
            <w:tcW w:w="1559" w:type="dxa"/>
            <w:shd w:val="clear" w:color="auto" w:fill="auto"/>
          </w:tcPr>
          <w:p w14:paraId="3D6AFAEF">
            <w:pPr>
              <w:spacing w:before="0" w:after="0" w:line="240" w:lineRule="auto"/>
              <w:rPr>
                <w:rFonts w:eastAsiaTheme="minorEastAsia"/>
                <w:lang w:val="en-US"/>
              </w:rPr>
            </w:pPr>
            <w:r>
              <w:rPr>
                <w:rFonts w:ascii="Times New Roman" w:hAnsi="Times New Roman" w:cs="Times New Roman" w:eastAsiaTheme="minorEastAsia"/>
                <w:kern w:val="0"/>
                <w:lang w:val="en-US"/>
                <w14:ligatures w14:val="none"/>
              </w:rPr>
              <w:t>10</w:t>
            </w:r>
          </w:p>
        </w:tc>
        <w:tc>
          <w:tcPr>
            <w:tcW w:w="2551" w:type="dxa"/>
            <w:shd w:val="clear" w:color="auto" w:fill="auto"/>
          </w:tcPr>
          <w:p w14:paraId="545745B4">
            <w:pPr>
              <w:spacing w:before="0" w:after="0" w:line="240" w:lineRule="auto"/>
              <w:rPr>
                <w:rFonts w:eastAsiaTheme="minorEastAsia"/>
                <w:lang w:val="en-US"/>
              </w:rPr>
            </w:pPr>
            <w:r>
              <w:rPr>
                <w:rFonts w:ascii="Times New Roman" w:hAnsi="Times New Roman" w:cs="Times New Roman" w:eastAsiaTheme="minorEastAsia"/>
                <w:kern w:val="0"/>
                <w:lang w:val="en-US"/>
                <w14:ligatures w14:val="none"/>
              </w:rPr>
              <w:t>Registro de la cantidad de  plantas</w:t>
            </w:r>
          </w:p>
        </w:tc>
        <w:tc>
          <w:tcPr>
            <w:tcW w:w="2445" w:type="dxa"/>
            <w:shd w:val="clear" w:color="auto" w:fill="auto"/>
          </w:tcPr>
          <w:p w14:paraId="01B63E40">
            <w:pPr>
              <w:spacing w:before="0" w:after="0" w:line="240" w:lineRule="auto"/>
              <w:rPr>
                <w:rFonts w:eastAsiaTheme="minorEastAsia"/>
                <w:lang w:val="en-US"/>
              </w:rPr>
            </w:pPr>
            <w:r>
              <w:rPr>
                <w:rFonts w:ascii="Times New Roman" w:hAnsi="Times New Roman" w:cs="Times New Roman" w:eastAsiaTheme="minorEastAsia"/>
                <w:kern w:val="0"/>
                <w:lang w:val="en-US"/>
                <w14:ligatures w14:val="none"/>
              </w:rPr>
              <w:t>Solo acepta datos numericos</w:t>
            </w:r>
          </w:p>
        </w:tc>
      </w:tr>
      <w:tr w14:paraId="7C88FC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5" w:type="dxa"/>
            <w:shd w:val="clear" w:color="auto" w:fill="auto"/>
          </w:tcPr>
          <w:p w14:paraId="1BA9C2BC">
            <w:pPr>
              <w:spacing w:before="0" w:after="0" w:line="240" w:lineRule="auto"/>
              <w:rPr>
                <w:rFonts w:eastAsiaTheme="minorEastAsia"/>
                <w:lang w:val="en-US"/>
              </w:rPr>
            </w:pPr>
            <w:r>
              <w:rPr>
                <w:rFonts w:ascii="Times New Roman" w:hAnsi="Times New Roman" w:cs="Times New Roman" w:eastAsiaTheme="minorEastAsia"/>
                <w:kern w:val="0"/>
                <w:lang w:val="en-US"/>
                <w14:ligatures w14:val="none"/>
              </w:rPr>
              <w:t>Altura (cm)</w:t>
            </w:r>
          </w:p>
        </w:tc>
        <w:tc>
          <w:tcPr>
            <w:tcW w:w="1131" w:type="dxa"/>
            <w:shd w:val="clear" w:color="auto" w:fill="auto"/>
          </w:tcPr>
          <w:p w14:paraId="30EA539C">
            <w:pPr>
              <w:tabs>
                <w:tab w:val="left" w:pos="1350"/>
              </w:tabs>
              <w:spacing w:before="0" w:after="0" w:line="240" w:lineRule="auto"/>
              <w:rPr>
                <w:rFonts w:eastAsiaTheme="minorEastAsia"/>
                <w:lang w:val="en-US"/>
              </w:rPr>
            </w:pPr>
            <w:r>
              <w:rPr>
                <w:rFonts w:ascii="Times New Roman" w:hAnsi="Times New Roman" w:cs="Times New Roman" w:eastAsiaTheme="minorEastAsia"/>
                <w:kern w:val="0"/>
                <w:lang w:val="en-US"/>
                <w14:ligatures w14:val="none"/>
              </w:rPr>
              <w:t>INT</w:t>
            </w:r>
          </w:p>
        </w:tc>
        <w:tc>
          <w:tcPr>
            <w:tcW w:w="1559" w:type="dxa"/>
            <w:shd w:val="clear" w:color="auto" w:fill="auto"/>
          </w:tcPr>
          <w:p w14:paraId="5A55A4A7">
            <w:pPr>
              <w:spacing w:before="0" w:after="0" w:line="240" w:lineRule="auto"/>
              <w:rPr>
                <w:rFonts w:eastAsiaTheme="minorEastAsia"/>
                <w:lang w:val="en-US"/>
              </w:rPr>
            </w:pPr>
            <w:r>
              <w:rPr>
                <w:rFonts w:ascii="Times New Roman" w:hAnsi="Times New Roman" w:cs="Times New Roman" w:eastAsiaTheme="minorEastAsia"/>
                <w:kern w:val="0"/>
                <w:lang w:val="en-US"/>
                <w14:ligatures w14:val="none"/>
              </w:rPr>
              <w:t>8,2</w:t>
            </w:r>
          </w:p>
        </w:tc>
        <w:tc>
          <w:tcPr>
            <w:tcW w:w="2551" w:type="dxa"/>
            <w:shd w:val="clear" w:color="auto" w:fill="auto"/>
          </w:tcPr>
          <w:p w14:paraId="43F0375A">
            <w:pPr>
              <w:spacing w:before="0" w:after="0" w:line="240" w:lineRule="auto"/>
              <w:rPr>
                <w:rFonts w:eastAsiaTheme="minorEastAsia"/>
                <w:lang w:val="en-US"/>
              </w:rPr>
            </w:pPr>
            <w:r>
              <w:rPr>
                <w:rFonts w:ascii="Times New Roman" w:hAnsi="Times New Roman" w:cs="Times New Roman" w:eastAsiaTheme="minorEastAsia"/>
                <w:kern w:val="0"/>
                <w:lang w:val="en-US"/>
                <w14:ligatures w14:val="none"/>
              </w:rPr>
              <w:t>Peso promedio de los peces</w:t>
            </w:r>
          </w:p>
        </w:tc>
        <w:tc>
          <w:tcPr>
            <w:tcW w:w="2445" w:type="dxa"/>
            <w:shd w:val="clear" w:color="auto" w:fill="auto"/>
          </w:tcPr>
          <w:p w14:paraId="7B841C76">
            <w:pPr>
              <w:spacing w:before="0" w:after="0" w:line="240" w:lineRule="auto"/>
              <w:rPr>
                <w:rFonts w:ascii="Times New Roman" w:hAnsi="Times New Roman" w:cs="Times New Roman" w:eastAsiaTheme="minorEastAsia"/>
                <w:lang w:val="en-US"/>
              </w:rPr>
            </w:pPr>
          </w:p>
        </w:tc>
      </w:tr>
      <w:tr w14:paraId="7DD406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5" w:type="dxa"/>
            <w:shd w:val="clear" w:color="auto" w:fill="auto"/>
          </w:tcPr>
          <w:p w14:paraId="04D40074">
            <w:pPr>
              <w:spacing w:before="0" w:after="0" w:line="240" w:lineRule="auto"/>
              <w:rPr>
                <w:rFonts w:eastAsiaTheme="minorEastAsia"/>
                <w:lang w:val="en-US"/>
              </w:rPr>
            </w:pPr>
            <w:r>
              <w:rPr>
                <w:rFonts w:ascii="Times New Roman" w:hAnsi="Times New Roman" w:cs="Times New Roman" w:eastAsiaTheme="minorEastAsia"/>
                <w:kern w:val="0"/>
                <w:lang w:val="en-US"/>
                <w14:ligatures w14:val="none"/>
              </w:rPr>
              <w:t>Crecimiento (cm)</w:t>
            </w:r>
          </w:p>
        </w:tc>
        <w:tc>
          <w:tcPr>
            <w:tcW w:w="1131" w:type="dxa"/>
            <w:shd w:val="clear" w:color="auto" w:fill="auto"/>
          </w:tcPr>
          <w:p w14:paraId="588F395F">
            <w:pPr>
              <w:tabs>
                <w:tab w:val="left" w:pos="1350"/>
              </w:tabs>
              <w:spacing w:before="0" w:after="0" w:line="240" w:lineRule="auto"/>
              <w:rPr>
                <w:rFonts w:eastAsiaTheme="minorEastAsia"/>
                <w:lang w:val="en-US"/>
              </w:rPr>
            </w:pPr>
            <w:r>
              <w:rPr>
                <w:rFonts w:ascii="Times New Roman" w:hAnsi="Times New Roman" w:cs="Times New Roman" w:eastAsiaTheme="minorEastAsia"/>
                <w:kern w:val="0"/>
                <w:lang w:val="en-US"/>
                <w14:ligatures w14:val="none"/>
              </w:rPr>
              <w:t>INT</w:t>
            </w:r>
          </w:p>
        </w:tc>
        <w:tc>
          <w:tcPr>
            <w:tcW w:w="1559" w:type="dxa"/>
            <w:shd w:val="clear" w:color="auto" w:fill="auto"/>
          </w:tcPr>
          <w:p w14:paraId="76D76FDF">
            <w:pPr>
              <w:spacing w:before="0" w:after="0" w:line="240" w:lineRule="auto"/>
              <w:rPr>
                <w:rFonts w:eastAsiaTheme="minorEastAsia"/>
                <w:lang w:val="en-US"/>
              </w:rPr>
            </w:pPr>
            <w:r>
              <w:rPr>
                <w:rFonts w:ascii="Times New Roman" w:hAnsi="Times New Roman" w:cs="Times New Roman" w:eastAsiaTheme="minorEastAsia"/>
                <w:kern w:val="0"/>
                <w:lang w:val="en-US"/>
                <w14:ligatures w14:val="none"/>
              </w:rPr>
              <w:t>10</w:t>
            </w:r>
          </w:p>
        </w:tc>
        <w:tc>
          <w:tcPr>
            <w:tcW w:w="2551" w:type="dxa"/>
            <w:shd w:val="clear" w:color="auto" w:fill="auto"/>
          </w:tcPr>
          <w:p w14:paraId="7E42EA2A">
            <w:pPr>
              <w:spacing w:before="0" w:after="0" w:line="240" w:lineRule="auto"/>
              <w:rPr>
                <w:rFonts w:eastAsiaTheme="minorEastAsia"/>
                <w:lang w:val="en-US"/>
              </w:rPr>
            </w:pPr>
            <w:r>
              <w:rPr>
                <w:rFonts w:ascii="Times New Roman" w:hAnsi="Times New Roman" w:cs="Times New Roman" w:eastAsiaTheme="minorEastAsia"/>
                <w:kern w:val="0"/>
                <w:lang w:val="en-US"/>
                <w14:ligatures w14:val="none"/>
              </w:rPr>
              <w:t xml:space="preserve">Crecimiento de la planta desde el registro hasta el momento </w:t>
            </w:r>
          </w:p>
        </w:tc>
        <w:tc>
          <w:tcPr>
            <w:tcW w:w="2445" w:type="dxa"/>
            <w:shd w:val="clear" w:color="auto" w:fill="auto"/>
          </w:tcPr>
          <w:p w14:paraId="6ACD1478">
            <w:pPr>
              <w:spacing w:before="0" w:after="0" w:line="240" w:lineRule="auto"/>
              <w:rPr>
                <w:rFonts w:eastAsiaTheme="minorEastAsia"/>
                <w:lang w:val="en-US"/>
              </w:rPr>
            </w:pPr>
            <w:bookmarkStart w:id="10" w:name="__DdeLink__1695_14836910921"/>
            <w:r>
              <w:rPr>
                <w:rFonts w:ascii="Times New Roman" w:hAnsi="Times New Roman" w:cs="Times New Roman" w:eastAsiaTheme="minorEastAsia"/>
                <w:kern w:val="0"/>
                <w:lang w:val="en-US"/>
                <w14:ligatures w14:val="none"/>
              </w:rPr>
              <w:t>Solo acepta datos numericos</w:t>
            </w:r>
            <w:bookmarkEnd w:id="10"/>
          </w:p>
        </w:tc>
      </w:tr>
      <w:tr w14:paraId="6532F8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5" w:type="dxa"/>
            <w:tcBorders>
              <w:top w:val="nil"/>
            </w:tcBorders>
            <w:shd w:val="clear" w:color="auto" w:fill="auto"/>
          </w:tcPr>
          <w:p w14:paraId="60F435B6">
            <w:pPr>
              <w:spacing w:before="0" w:after="0" w:line="240" w:lineRule="auto"/>
              <w:rPr>
                <w:rFonts w:eastAsiaTheme="minorEastAsia"/>
                <w:lang w:val="en-US"/>
              </w:rPr>
            </w:pPr>
            <w:r>
              <w:rPr>
                <w:rFonts w:ascii="Times New Roman" w:hAnsi="Times New Roman" w:cs="Times New Roman" w:eastAsiaTheme="minorEastAsia"/>
                <w:kern w:val="0"/>
                <w:lang w:val="en-US"/>
                <w14:ligatures w14:val="none"/>
              </w:rPr>
              <w:t>Rendimiento (%)</w:t>
            </w:r>
          </w:p>
        </w:tc>
        <w:tc>
          <w:tcPr>
            <w:tcW w:w="1131" w:type="dxa"/>
            <w:tcBorders>
              <w:top w:val="nil"/>
            </w:tcBorders>
            <w:shd w:val="clear" w:color="auto" w:fill="auto"/>
          </w:tcPr>
          <w:p w14:paraId="3BBCC801">
            <w:pPr>
              <w:tabs>
                <w:tab w:val="left" w:pos="1350"/>
              </w:tabs>
              <w:spacing w:before="0" w:after="0" w:line="240" w:lineRule="auto"/>
              <w:rPr>
                <w:rFonts w:eastAsiaTheme="minorEastAsia"/>
                <w:lang w:val="en-US"/>
              </w:rPr>
            </w:pPr>
            <w:r>
              <w:rPr>
                <w:rFonts w:ascii="Times New Roman" w:hAnsi="Times New Roman" w:cs="Times New Roman" w:eastAsiaTheme="minorEastAsia"/>
                <w:kern w:val="0"/>
                <w:lang w:val="en-US"/>
                <w14:ligatures w14:val="none"/>
              </w:rPr>
              <w:t>INT</w:t>
            </w:r>
          </w:p>
        </w:tc>
        <w:tc>
          <w:tcPr>
            <w:tcW w:w="1559" w:type="dxa"/>
            <w:tcBorders>
              <w:top w:val="nil"/>
            </w:tcBorders>
            <w:shd w:val="clear" w:color="auto" w:fill="auto"/>
          </w:tcPr>
          <w:p w14:paraId="5FE82FBC">
            <w:pPr>
              <w:spacing w:before="0" w:after="0" w:line="240" w:lineRule="auto"/>
              <w:rPr>
                <w:rFonts w:eastAsiaTheme="minorEastAsia"/>
                <w:lang w:val="en-US"/>
              </w:rPr>
            </w:pPr>
            <w:r>
              <w:rPr>
                <w:rFonts w:ascii="Times New Roman" w:hAnsi="Times New Roman" w:cs="Times New Roman" w:eastAsiaTheme="minorEastAsia"/>
                <w:kern w:val="0"/>
                <w:lang w:val="en-US"/>
                <w14:ligatures w14:val="none"/>
              </w:rPr>
              <w:t>10</w:t>
            </w:r>
          </w:p>
        </w:tc>
        <w:tc>
          <w:tcPr>
            <w:tcW w:w="2551" w:type="dxa"/>
            <w:tcBorders>
              <w:top w:val="nil"/>
            </w:tcBorders>
            <w:shd w:val="clear" w:color="auto" w:fill="auto"/>
          </w:tcPr>
          <w:p w14:paraId="796C1DA2">
            <w:pPr>
              <w:spacing w:before="0" w:after="0" w:line="240" w:lineRule="auto"/>
              <w:rPr>
                <w:rFonts w:eastAsiaTheme="minorEastAsia"/>
                <w:lang w:val="en-US"/>
              </w:rPr>
            </w:pPr>
            <w:r>
              <w:rPr>
                <w:rFonts w:ascii="Times New Roman" w:hAnsi="Times New Roman" w:cs="Times New Roman" w:eastAsiaTheme="minorEastAsia"/>
                <w:kern w:val="0"/>
                <w:lang w:val="en-US"/>
                <w14:ligatures w14:val="none"/>
              </w:rPr>
              <w:t>Rendimiento de crecimiento de las planta</w:t>
            </w:r>
          </w:p>
        </w:tc>
        <w:tc>
          <w:tcPr>
            <w:tcW w:w="2445" w:type="dxa"/>
            <w:tcBorders>
              <w:top w:val="nil"/>
            </w:tcBorders>
            <w:shd w:val="clear" w:color="auto" w:fill="auto"/>
          </w:tcPr>
          <w:p w14:paraId="4FAB04F3">
            <w:pPr>
              <w:spacing w:before="0" w:after="0" w:line="240" w:lineRule="auto"/>
              <w:rPr>
                <w:rFonts w:eastAsiaTheme="minorEastAsia"/>
                <w:lang w:val="en-US"/>
              </w:rPr>
            </w:pPr>
            <w:bookmarkStart w:id="11" w:name="__DdeLink__1696_14836910921"/>
            <w:r>
              <w:rPr>
                <w:rFonts w:ascii="Times New Roman" w:hAnsi="Times New Roman" w:cs="Times New Roman" w:eastAsiaTheme="minorEastAsia"/>
                <w:kern w:val="0"/>
                <w:lang w:val="en-US"/>
                <w14:ligatures w14:val="none"/>
              </w:rPr>
              <w:t>Solo acepta datos numericos</w:t>
            </w:r>
            <w:bookmarkEnd w:id="11"/>
          </w:p>
        </w:tc>
      </w:tr>
      <w:tr w14:paraId="403307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5" w:type="dxa"/>
            <w:shd w:val="clear" w:color="auto" w:fill="auto"/>
          </w:tcPr>
          <w:p w14:paraId="02C65ECA">
            <w:pPr>
              <w:spacing w:before="0" w:after="0" w:line="240" w:lineRule="auto"/>
              <w:rPr>
                <w:rFonts w:eastAsiaTheme="minorEastAsia"/>
                <w:lang w:val="en-US"/>
              </w:rPr>
            </w:pPr>
            <w:r>
              <w:rPr>
                <w:rFonts w:ascii="Times New Roman" w:hAnsi="Times New Roman" w:cs="Times New Roman" w:eastAsiaTheme="minorEastAsia"/>
                <w:kern w:val="0"/>
                <w:lang w:val="en-US"/>
                <w14:ligatures w14:val="none"/>
              </w:rPr>
              <w:t>Mortalidad</w:t>
            </w:r>
          </w:p>
        </w:tc>
        <w:tc>
          <w:tcPr>
            <w:tcW w:w="1131" w:type="dxa"/>
            <w:shd w:val="clear" w:color="auto" w:fill="auto"/>
          </w:tcPr>
          <w:p w14:paraId="10DA3E79">
            <w:pPr>
              <w:tabs>
                <w:tab w:val="left" w:pos="1350"/>
              </w:tabs>
              <w:spacing w:before="0" w:after="0" w:line="240" w:lineRule="auto"/>
              <w:rPr>
                <w:rFonts w:eastAsiaTheme="minorEastAsia"/>
                <w:lang w:val="en-US"/>
              </w:rPr>
            </w:pPr>
            <w:r>
              <w:rPr>
                <w:rFonts w:ascii="Times New Roman" w:hAnsi="Times New Roman" w:cs="Times New Roman" w:eastAsiaTheme="minorEastAsia"/>
                <w:kern w:val="0"/>
                <w:lang w:val="en-US"/>
                <w14:ligatures w14:val="none"/>
              </w:rPr>
              <w:t>INT</w:t>
            </w:r>
          </w:p>
        </w:tc>
        <w:tc>
          <w:tcPr>
            <w:tcW w:w="1559" w:type="dxa"/>
            <w:shd w:val="clear" w:color="auto" w:fill="auto"/>
          </w:tcPr>
          <w:p w14:paraId="7EBF7BF4">
            <w:pPr>
              <w:spacing w:before="0" w:after="0" w:line="240" w:lineRule="auto"/>
              <w:rPr>
                <w:rFonts w:eastAsiaTheme="minorEastAsia"/>
                <w:lang w:val="en-US"/>
              </w:rPr>
            </w:pPr>
            <w:r>
              <w:rPr>
                <w:rFonts w:ascii="Times New Roman" w:hAnsi="Times New Roman" w:cs="Times New Roman" w:eastAsiaTheme="minorEastAsia"/>
                <w:kern w:val="0"/>
                <w:lang w:val="en-US"/>
                <w14:ligatures w14:val="none"/>
              </w:rPr>
              <w:t>10</w:t>
            </w:r>
          </w:p>
        </w:tc>
        <w:tc>
          <w:tcPr>
            <w:tcW w:w="2551" w:type="dxa"/>
            <w:shd w:val="clear" w:color="auto" w:fill="auto"/>
          </w:tcPr>
          <w:p w14:paraId="78E7BB40">
            <w:pPr>
              <w:spacing w:before="0" w:after="0" w:line="240" w:lineRule="auto"/>
              <w:rPr>
                <w:rFonts w:eastAsiaTheme="minorEastAsia"/>
                <w:lang w:val="en-US"/>
              </w:rPr>
            </w:pPr>
            <w:r>
              <w:rPr>
                <w:rFonts w:ascii="Times New Roman" w:hAnsi="Times New Roman" w:cs="Times New Roman" w:eastAsiaTheme="minorEastAsia"/>
                <w:kern w:val="0"/>
                <w:lang w:val="en-US"/>
                <w14:ligatures w14:val="none"/>
              </w:rPr>
              <w:t>Mortalidad de las plantas</w:t>
            </w:r>
          </w:p>
        </w:tc>
        <w:tc>
          <w:tcPr>
            <w:tcW w:w="2445" w:type="dxa"/>
            <w:shd w:val="clear" w:color="auto" w:fill="auto"/>
          </w:tcPr>
          <w:p w14:paraId="4C8DAEEC">
            <w:pPr>
              <w:spacing w:before="0" w:after="0" w:line="240" w:lineRule="auto"/>
              <w:rPr>
                <w:rFonts w:eastAsiaTheme="minorEastAsia"/>
                <w:lang w:val="en-US"/>
              </w:rPr>
            </w:pPr>
            <w:r>
              <w:rPr>
                <w:rFonts w:ascii="Times New Roman" w:hAnsi="Times New Roman" w:cs="Times New Roman" w:eastAsiaTheme="minorEastAsia"/>
                <w:kern w:val="0"/>
                <w:lang w:val="en-US"/>
                <w14:ligatures w14:val="none"/>
              </w:rPr>
              <w:t>Solo acepta datos numericos</w:t>
            </w:r>
          </w:p>
        </w:tc>
      </w:tr>
    </w:tbl>
    <w:p w14:paraId="4F6D6057">
      <w:pPr>
        <w:spacing w:before="0" w:after="160"/>
      </w:pPr>
    </w:p>
    <w:p w14:paraId="481286DC">
      <w:pPr>
        <w:spacing w:before="0" w:after="160"/>
      </w:pPr>
    </w:p>
    <w:p w14:paraId="1AC04BD2">
      <w:pPr>
        <w:pStyle w:val="3"/>
      </w:pPr>
      <w:r>
        <w:rPr>
          <w:rFonts w:ascii="Times New Roman" w:hAnsi="Times New Roman" w:cs="Times New Roman"/>
          <w:color w:val="auto"/>
          <w:sz w:val="22"/>
          <w:szCs w:val="22"/>
        </w:rPr>
        <w:t>Tabla: [Actividades_acuaponicas]</w:t>
      </w:r>
    </w:p>
    <w:tbl>
      <w:tblPr>
        <w:tblStyle w:val="13"/>
        <w:tblW w:w="93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5"/>
        <w:gridCol w:w="1454"/>
        <w:gridCol w:w="1236"/>
        <w:gridCol w:w="2551"/>
        <w:gridCol w:w="2445"/>
      </w:tblGrid>
      <w:tr w14:paraId="077CD3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5" w:type="dxa"/>
            <w:shd w:val="clear" w:color="auto" w:fill="auto"/>
          </w:tcPr>
          <w:p w14:paraId="62F45C4F">
            <w:pPr>
              <w:spacing w:before="0" w:after="0" w:line="240" w:lineRule="auto"/>
              <w:rPr>
                <w:rFonts w:eastAsiaTheme="minorEastAsia"/>
                <w:lang w:val="en-US"/>
              </w:rPr>
            </w:pPr>
            <w:r>
              <w:rPr>
                <w:rFonts w:ascii="Times New Roman" w:hAnsi="Times New Roman" w:cs="Times New Roman" w:eastAsiaTheme="minorEastAsia"/>
                <w:kern w:val="0"/>
                <w:lang w:val="en-US"/>
                <w14:ligatures w14:val="none"/>
              </w:rPr>
              <w:t>Nombre del Campo</w:t>
            </w:r>
          </w:p>
        </w:tc>
        <w:tc>
          <w:tcPr>
            <w:tcW w:w="1454" w:type="dxa"/>
            <w:shd w:val="clear" w:color="auto" w:fill="auto"/>
          </w:tcPr>
          <w:p w14:paraId="1FC6AD3E">
            <w:pPr>
              <w:spacing w:before="0" w:after="0" w:line="240" w:lineRule="auto"/>
              <w:rPr>
                <w:rFonts w:eastAsiaTheme="minorEastAsia"/>
                <w:lang w:val="en-US"/>
              </w:rPr>
            </w:pPr>
            <w:r>
              <w:rPr>
                <w:rFonts w:ascii="Times New Roman" w:hAnsi="Times New Roman" w:cs="Times New Roman" w:eastAsiaTheme="minorEastAsia"/>
                <w:kern w:val="0"/>
                <w:lang w:val="en-US"/>
                <w14:ligatures w14:val="none"/>
              </w:rPr>
              <w:t>Tipo de Dato</w:t>
            </w:r>
          </w:p>
        </w:tc>
        <w:tc>
          <w:tcPr>
            <w:tcW w:w="1236" w:type="dxa"/>
            <w:shd w:val="clear" w:color="auto" w:fill="auto"/>
          </w:tcPr>
          <w:p w14:paraId="50C5060E">
            <w:pPr>
              <w:spacing w:before="0" w:after="0" w:line="240" w:lineRule="auto"/>
              <w:rPr>
                <w:rFonts w:eastAsiaTheme="minorEastAsia"/>
                <w:lang w:val="en-US"/>
              </w:rPr>
            </w:pPr>
            <w:r>
              <w:rPr>
                <w:rFonts w:ascii="Times New Roman" w:hAnsi="Times New Roman" w:cs="Times New Roman" w:eastAsiaTheme="minorEastAsia"/>
                <w:kern w:val="0"/>
                <w:lang w:val="en-US"/>
                <w14:ligatures w14:val="none"/>
              </w:rPr>
              <w:t>Tamaño</w:t>
            </w:r>
          </w:p>
        </w:tc>
        <w:tc>
          <w:tcPr>
            <w:tcW w:w="2551" w:type="dxa"/>
            <w:shd w:val="clear" w:color="auto" w:fill="auto"/>
          </w:tcPr>
          <w:p w14:paraId="61B1C6AC">
            <w:pPr>
              <w:spacing w:before="0" w:after="0" w:line="240" w:lineRule="auto"/>
              <w:rPr>
                <w:rFonts w:eastAsiaTheme="minorEastAsia"/>
                <w:lang w:val="en-US"/>
              </w:rPr>
            </w:pPr>
            <w:r>
              <w:rPr>
                <w:rFonts w:ascii="Times New Roman" w:hAnsi="Times New Roman" w:cs="Times New Roman" w:eastAsiaTheme="minorEastAsia"/>
                <w:kern w:val="0"/>
                <w:lang w:val="en-US"/>
                <w14:ligatures w14:val="none"/>
              </w:rPr>
              <w:t>Descripción</w:t>
            </w:r>
          </w:p>
        </w:tc>
        <w:tc>
          <w:tcPr>
            <w:tcW w:w="2445" w:type="dxa"/>
            <w:shd w:val="clear" w:color="auto" w:fill="auto"/>
          </w:tcPr>
          <w:p w14:paraId="09293970">
            <w:pPr>
              <w:spacing w:before="0" w:after="0" w:line="240" w:lineRule="auto"/>
              <w:rPr>
                <w:rFonts w:eastAsiaTheme="minorEastAsia"/>
                <w:lang w:val="en-US"/>
              </w:rPr>
            </w:pPr>
            <w:r>
              <w:rPr>
                <w:rFonts w:ascii="Times New Roman" w:hAnsi="Times New Roman" w:cs="Times New Roman" w:eastAsiaTheme="minorEastAsia"/>
                <w:kern w:val="0"/>
                <w:lang w:val="en-US"/>
                <w14:ligatures w14:val="none"/>
              </w:rPr>
              <w:t>Restricciones</w:t>
            </w:r>
          </w:p>
        </w:tc>
      </w:tr>
      <w:tr w14:paraId="56E8F0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5" w:type="dxa"/>
            <w:shd w:val="clear" w:color="auto" w:fill="auto"/>
          </w:tcPr>
          <w:p w14:paraId="1CC87A28">
            <w:pPr>
              <w:spacing w:before="0" w:after="0" w:line="240" w:lineRule="auto"/>
              <w:rPr>
                <w:rFonts w:eastAsiaTheme="minorEastAsia"/>
                <w:lang w:val="en-US"/>
              </w:rPr>
            </w:pPr>
            <w:r>
              <w:rPr>
                <w:rFonts w:ascii="Times New Roman" w:hAnsi="Times New Roman" w:cs="Times New Roman" w:eastAsiaTheme="minorEastAsia"/>
                <w:kern w:val="0"/>
                <w:lang w:val="en-US"/>
                <w14:ligatures w14:val="none"/>
              </w:rPr>
              <w:t>Id</w:t>
            </w:r>
          </w:p>
        </w:tc>
        <w:tc>
          <w:tcPr>
            <w:tcW w:w="1454" w:type="dxa"/>
            <w:shd w:val="clear" w:color="auto" w:fill="auto"/>
          </w:tcPr>
          <w:p w14:paraId="5C62BEC8">
            <w:pPr>
              <w:spacing w:before="0" w:after="0" w:line="240" w:lineRule="auto"/>
              <w:rPr>
                <w:rFonts w:eastAsiaTheme="minorEastAsia"/>
                <w:lang w:val="en-US"/>
              </w:rPr>
            </w:pPr>
            <w:r>
              <w:rPr>
                <w:rFonts w:ascii="Times New Roman" w:hAnsi="Times New Roman" w:cs="Times New Roman" w:eastAsiaTheme="minorEastAsia"/>
                <w:kern w:val="0"/>
                <w:lang w:val="en-US"/>
                <w14:ligatures w14:val="none"/>
              </w:rPr>
              <w:t>INT</w:t>
            </w:r>
          </w:p>
        </w:tc>
        <w:tc>
          <w:tcPr>
            <w:tcW w:w="1236" w:type="dxa"/>
            <w:shd w:val="clear" w:color="auto" w:fill="auto"/>
          </w:tcPr>
          <w:p w14:paraId="422F4AB8">
            <w:pPr>
              <w:spacing w:before="0" w:after="0" w:line="240" w:lineRule="auto"/>
              <w:rPr>
                <w:rFonts w:eastAsiaTheme="minorEastAsia"/>
                <w:lang w:val="en-US"/>
              </w:rPr>
            </w:pPr>
            <w:r>
              <w:rPr>
                <w:rFonts w:ascii="Times New Roman" w:hAnsi="Times New Roman" w:cs="Times New Roman" w:eastAsiaTheme="minorEastAsia"/>
                <w:kern w:val="0"/>
                <w:lang w:val="en-US"/>
                <w14:ligatures w14:val="none"/>
              </w:rPr>
              <w:t>10</w:t>
            </w:r>
          </w:p>
        </w:tc>
        <w:tc>
          <w:tcPr>
            <w:tcW w:w="2551" w:type="dxa"/>
            <w:shd w:val="clear" w:color="auto" w:fill="auto"/>
          </w:tcPr>
          <w:p w14:paraId="529059CD">
            <w:pPr>
              <w:spacing w:before="0" w:after="0" w:line="240" w:lineRule="auto"/>
              <w:rPr>
                <w:rFonts w:eastAsiaTheme="minorEastAsia"/>
                <w:lang w:val="en-US"/>
              </w:rPr>
            </w:pPr>
            <w:r>
              <w:rPr>
                <w:rFonts w:ascii="Times New Roman" w:hAnsi="Times New Roman" w:cs="Times New Roman" w:eastAsiaTheme="minorEastAsia"/>
                <w:kern w:val="0"/>
                <w:lang w:val="en-US"/>
                <w14:ligatures w14:val="none"/>
              </w:rPr>
              <w:t xml:space="preserve">Llave primaria </w:t>
            </w:r>
          </w:p>
        </w:tc>
        <w:tc>
          <w:tcPr>
            <w:tcW w:w="2445" w:type="dxa"/>
            <w:shd w:val="clear" w:color="auto" w:fill="auto"/>
          </w:tcPr>
          <w:p w14:paraId="2AF1FA0F">
            <w:pPr>
              <w:spacing w:before="0" w:after="0" w:line="240" w:lineRule="auto"/>
              <w:rPr>
                <w:rFonts w:eastAsiaTheme="minorEastAsia"/>
                <w:lang w:val="en-US"/>
              </w:rPr>
            </w:pPr>
            <w:r>
              <w:rPr>
                <w:rFonts w:ascii="Times New Roman" w:hAnsi="Times New Roman" w:cs="Times New Roman" w:eastAsiaTheme="minorEastAsia"/>
                <w:kern w:val="0"/>
                <w:lang w:val="en-US"/>
                <w14:ligatures w14:val="none"/>
              </w:rPr>
              <w:t>No valor nulo</w:t>
            </w:r>
          </w:p>
        </w:tc>
      </w:tr>
      <w:tr w14:paraId="701999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5" w:type="dxa"/>
            <w:shd w:val="clear" w:color="auto" w:fill="auto"/>
          </w:tcPr>
          <w:p w14:paraId="130E2F7E">
            <w:pPr>
              <w:spacing w:before="0" w:after="0" w:line="240" w:lineRule="auto"/>
              <w:rPr>
                <w:rFonts w:eastAsiaTheme="minorEastAsia"/>
                <w:lang w:val="en-US"/>
              </w:rPr>
            </w:pPr>
            <w:r>
              <w:rPr>
                <w:rFonts w:ascii="Times New Roman" w:hAnsi="Times New Roman" w:cs="Times New Roman" w:eastAsiaTheme="minorEastAsia"/>
                <w:kern w:val="0"/>
                <w:lang w:val="en-US"/>
                <w14:ligatures w14:val="none"/>
              </w:rPr>
              <w:t>Nombre  actividad</w:t>
            </w:r>
          </w:p>
        </w:tc>
        <w:tc>
          <w:tcPr>
            <w:tcW w:w="1454" w:type="dxa"/>
            <w:shd w:val="clear" w:color="auto" w:fill="auto"/>
          </w:tcPr>
          <w:p w14:paraId="6F0238DF">
            <w:pPr>
              <w:spacing w:before="0" w:after="0" w:line="240" w:lineRule="auto"/>
              <w:rPr>
                <w:rFonts w:eastAsiaTheme="minorEastAsia"/>
                <w:lang w:val="en-US"/>
              </w:rPr>
            </w:pPr>
            <w:r>
              <w:rPr>
                <w:rFonts w:ascii="Times New Roman" w:hAnsi="Times New Roman" w:cs="Times New Roman" w:eastAsiaTheme="minorEastAsia"/>
                <w:kern w:val="0"/>
                <w:lang w:val="en-US"/>
                <w14:ligatures w14:val="none"/>
              </w:rPr>
              <w:t>VARCHAR</w:t>
            </w:r>
          </w:p>
        </w:tc>
        <w:tc>
          <w:tcPr>
            <w:tcW w:w="1236" w:type="dxa"/>
            <w:shd w:val="clear" w:color="auto" w:fill="auto"/>
          </w:tcPr>
          <w:p w14:paraId="0E7DAABF">
            <w:pPr>
              <w:spacing w:before="0" w:after="0" w:line="240" w:lineRule="auto"/>
              <w:rPr>
                <w:rFonts w:eastAsiaTheme="minorEastAsia"/>
                <w:lang w:val="en-US"/>
              </w:rPr>
            </w:pPr>
            <w:r>
              <w:rPr>
                <w:rFonts w:ascii="Times New Roman" w:hAnsi="Times New Roman" w:cs="Times New Roman" w:eastAsiaTheme="minorEastAsia"/>
                <w:kern w:val="0"/>
                <w:lang w:val="en-US"/>
                <w14:ligatures w14:val="none"/>
              </w:rPr>
              <w:t>20</w:t>
            </w:r>
          </w:p>
        </w:tc>
        <w:tc>
          <w:tcPr>
            <w:tcW w:w="2551" w:type="dxa"/>
            <w:shd w:val="clear" w:color="auto" w:fill="auto"/>
          </w:tcPr>
          <w:p w14:paraId="0AB47CBB">
            <w:pPr>
              <w:spacing w:before="0" w:after="0" w:line="240" w:lineRule="auto"/>
              <w:rPr>
                <w:rFonts w:eastAsiaTheme="minorEastAsia"/>
                <w:lang w:val="en-US"/>
              </w:rPr>
            </w:pPr>
            <w:r>
              <w:rPr>
                <w:rFonts w:ascii="Times New Roman" w:hAnsi="Times New Roman" w:cs="Times New Roman" w:eastAsiaTheme="minorEastAsia"/>
                <w:kern w:val="0"/>
                <w:lang w:val="en-US"/>
                <w14:ligatures w14:val="none"/>
              </w:rPr>
              <w:t>Nombre de la actividad</w:t>
            </w:r>
          </w:p>
        </w:tc>
        <w:tc>
          <w:tcPr>
            <w:tcW w:w="2445" w:type="dxa"/>
            <w:shd w:val="clear" w:color="auto" w:fill="auto"/>
          </w:tcPr>
          <w:p w14:paraId="310A794F">
            <w:pPr>
              <w:spacing w:before="0" w:after="0" w:line="240" w:lineRule="auto"/>
              <w:rPr>
                <w:rFonts w:eastAsiaTheme="minorEastAsia"/>
                <w:lang w:val="en-US"/>
              </w:rPr>
            </w:pPr>
            <w:r>
              <w:rPr>
                <w:rFonts w:ascii="Times New Roman" w:hAnsi="Times New Roman" w:cs="Times New Roman" w:eastAsiaTheme="minorEastAsia"/>
                <w:kern w:val="0"/>
                <w:lang w:val="en-US"/>
                <w14:ligatures w14:val="none"/>
              </w:rPr>
              <w:t>Sin restricciones</w:t>
            </w:r>
          </w:p>
        </w:tc>
      </w:tr>
      <w:tr w14:paraId="292964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5" w:type="dxa"/>
            <w:shd w:val="clear" w:color="auto" w:fill="auto"/>
          </w:tcPr>
          <w:p w14:paraId="40284C8C">
            <w:pPr>
              <w:spacing w:before="0" w:after="0" w:line="240" w:lineRule="auto"/>
              <w:rPr>
                <w:rFonts w:eastAsiaTheme="minorEastAsia"/>
                <w:lang w:val="en-US"/>
              </w:rPr>
            </w:pPr>
            <w:r>
              <w:rPr>
                <w:rFonts w:ascii="Times New Roman" w:hAnsi="Times New Roman" w:cs="Times New Roman" w:eastAsiaTheme="minorEastAsia"/>
                <w:kern w:val="0"/>
                <w:lang w:val="en-US"/>
                <w14:ligatures w14:val="none"/>
              </w:rPr>
              <w:t>Date</w:t>
            </w:r>
          </w:p>
        </w:tc>
        <w:tc>
          <w:tcPr>
            <w:tcW w:w="1454" w:type="dxa"/>
            <w:shd w:val="clear" w:color="auto" w:fill="auto"/>
          </w:tcPr>
          <w:p w14:paraId="5351E7EF">
            <w:pPr>
              <w:tabs>
                <w:tab w:val="left" w:pos="1350"/>
              </w:tabs>
              <w:spacing w:before="0" w:after="0" w:line="240" w:lineRule="auto"/>
              <w:rPr>
                <w:rFonts w:eastAsiaTheme="minorEastAsia"/>
                <w:lang w:val="en-US"/>
              </w:rPr>
            </w:pPr>
            <w:r>
              <w:rPr>
                <w:rFonts w:ascii="Times New Roman" w:hAnsi="Times New Roman" w:cs="Times New Roman" w:eastAsiaTheme="minorEastAsia"/>
                <w:kern w:val="0"/>
                <w:lang w:val="en-US"/>
                <w14:ligatures w14:val="none"/>
              </w:rPr>
              <w:t>DATE</w:t>
            </w:r>
          </w:p>
        </w:tc>
        <w:tc>
          <w:tcPr>
            <w:tcW w:w="1236" w:type="dxa"/>
            <w:shd w:val="clear" w:color="auto" w:fill="auto"/>
          </w:tcPr>
          <w:p w14:paraId="342D5D4C">
            <w:pPr>
              <w:spacing w:before="0" w:after="0" w:line="240" w:lineRule="auto"/>
              <w:rPr>
                <w:rFonts w:eastAsiaTheme="minorEastAsia"/>
                <w:lang w:val="en-US"/>
              </w:rPr>
            </w:pPr>
            <w:r>
              <w:rPr>
                <w:rFonts w:ascii="Times New Roman" w:hAnsi="Times New Roman" w:cs="Times New Roman" w:eastAsiaTheme="minorEastAsia"/>
                <w:kern w:val="0"/>
                <w:lang w:val="en-US"/>
                <w14:ligatures w14:val="none"/>
              </w:rPr>
              <w:t>5</w:t>
            </w:r>
          </w:p>
        </w:tc>
        <w:tc>
          <w:tcPr>
            <w:tcW w:w="2551" w:type="dxa"/>
            <w:shd w:val="clear" w:color="auto" w:fill="auto"/>
          </w:tcPr>
          <w:p w14:paraId="05816F89">
            <w:pPr>
              <w:spacing w:before="0" w:after="0" w:line="240" w:lineRule="auto"/>
              <w:rPr>
                <w:rFonts w:eastAsiaTheme="minorEastAsia"/>
                <w:lang w:val="en-US"/>
              </w:rPr>
            </w:pPr>
            <w:r>
              <w:rPr>
                <w:rFonts w:ascii="Times New Roman" w:hAnsi="Times New Roman" w:cs="Times New Roman" w:eastAsiaTheme="minorEastAsia"/>
                <w:kern w:val="0"/>
                <w:lang w:val="en-US"/>
                <w14:ligatures w14:val="none"/>
              </w:rPr>
              <w:t>Fecha de registro de la actividad</w:t>
            </w:r>
          </w:p>
        </w:tc>
        <w:tc>
          <w:tcPr>
            <w:tcW w:w="2445" w:type="dxa"/>
            <w:shd w:val="clear" w:color="auto" w:fill="auto"/>
          </w:tcPr>
          <w:p w14:paraId="70C7FD6E">
            <w:pPr>
              <w:spacing w:before="0" w:after="0" w:line="240" w:lineRule="auto"/>
              <w:rPr>
                <w:rFonts w:eastAsiaTheme="minorEastAsia"/>
                <w:lang w:val="en-US"/>
              </w:rPr>
            </w:pPr>
            <w:r>
              <w:rPr>
                <w:rFonts w:ascii="Times New Roman" w:hAnsi="Times New Roman" w:cs="Times New Roman" w:eastAsiaTheme="minorEastAsia"/>
                <w:kern w:val="0"/>
                <w:lang w:val="en-US"/>
                <w14:ligatures w14:val="none"/>
              </w:rPr>
              <w:t>Solo datos en formato de  fecha.</w:t>
            </w:r>
          </w:p>
        </w:tc>
      </w:tr>
      <w:tr w14:paraId="50A54A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5" w:type="dxa"/>
            <w:shd w:val="clear" w:color="auto" w:fill="auto"/>
          </w:tcPr>
          <w:p w14:paraId="79450295">
            <w:pPr>
              <w:spacing w:before="0" w:after="0" w:line="240" w:lineRule="auto"/>
              <w:rPr>
                <w:rFonts w:eastAsiaTheme="minorEastAsia"/>
                <w:lang w:val="en-US"/>
              </w:rPr>
            </w:pPr>
            <w:r>
              <w:rPr>
                <w:rFonts w:ascii="Times New Roman" w:hAnsi="Times New Roman" w:cs="Times New Roman" w:eastAsiaTheme="minorEastAsia"/>
                <w:kern w:val="0"/>
                <w:lang w:val="en-US"/>
                <w14:ligatures w14:val="none"/>
              </w:rPr>
              <w:t>Fecha_inicio</w:t>
            </w:r>
          </w:p>
        </w:tc>
        <w:tc>
          <w:tcPr>
            <w:tcW w:w="1454" w:type="dxa"/>
            <w:shd w:val="clear" w:color="auto" w:fill="auto"/>
          </w:tcPr>
          <w:p w14:paraId="3A130246">
            <w:pPr>
              <w:tabs>
                <w:tab w:val="left" w:pos="1350"/>
              </w:tabs>
              <w:spacing w:before="0" w:after="0" w:line="240" w:lineRule="auto"/>
              <w:rPr>
                <w:rFonts w:eastAsiaTheme="minorEastAsia"/>
                <w:lang w:val="en-US"/>
              </w:rPr>
            </w:pPr>
            <w:r>
              <w:rPr>
                <w:rFonts w:ascii="Times New Roman" w:hAnsi="Times New Roman" w:cs="Times New Roman" w:eastAsiaTheme="minorEastAsia"/>
                <w:kern w:val="0"/>
                <w:lang w:val="en-US"/>
                <w14:ligatures w14:val="none"/>
              </w:rPr>
              <w:t>DATE</w:t>
            </w:r>
          </w:p>
        </w:tc>
        <w:tc>
          <w:tcPr>
            <w:tcW w:w="1236" w:type="dxa"/>
            <w:shd w:val="clear" w:color="auto" w:fill="auto"/>
          </w:tcPr>
          <w:p w14:paraId="4532CC2A">
            <w:pPr>
              <w:spacing w:before="0" w:after="0" w:line="240" w:lineRule="auto"/>
              <w:rPr>
                <w:rFonts w:eastAsiaTheme="minorEastAsia"/>
                <w:lang w:val="en-US"/>
              </w:rPr>
            </w:pPr>
            <w:r>
              <w:rPr>
                <w:rFonts w:ascii="Times New Roman" w:hAnsi="Times New Roman" w:cs="Times New Roman" w:eastAsiaTheme="minorEastAsia"/>
                <w:kern w:val="0"/>
                <w:lang w:val="en-US"/>
                <w14:ligatures w14:val="none"/>
              </w:rPr>
              <w:t>5</w:t>
            </w:r>
          </w:p>
        </w:tc>
        <w:tc>
          <w:tcPr>
            <w:tcW w:w="2551" w:type="dxa"/>
            <w:shd w:val="clear" w:color="auto" w:fill="auto"/>
          </w:tcPr>
          <w:p w14:paraId="1280040C">
            <w:pPr>
              <w:spacing w:before="0" w:after="0" w:line="240" w:lineRule="auto"/>
              <w:rPr>
                <w:rFonts w:eastAsiaTheme="minorEastAsia"/>
                <w:lang w:val="en-US"/>
              </w:rPr>
            </w:pPr>
            <w:r>
              <w:rPr>
                <w:rFonts w:ascii="Times New Roman" w:hAnsi="Times New Roman" w:cs="Times New Roman" w:eastAsiaTheme="minorEastAsia"/>
                <w:kern w:val="0"/>
                <w:lang w:val="en-US"/>
                <w14:ligatures w14:val="none"/>
              </w:rPr>
              <w:t>Fecha de inicio de la actividad</w:t>
            </w:r>
          </w:p>
        </w:tc>
        <w:tc>
          <w:tcPr>
            <w:tcW w:w="2445" w:type="dxa"/>
            <w:shd w:val="clear" w:color="auto" w:fill="auto"/>
          </w:tcPr>
          <w:p w14:paraId="10532DC0">
            <w:pPr>
              <w:spacing w:before="0" w:after="0" w:line="240" w:lineRule="auto"/>
              <w:rPr>
                <w:rFonts w:ascii="Times New Roman" w:hAnsi="Times New Roman" w:cs="Times New Roman" w:eastAsiaTheme="minorEastAsia"/>
                <w:lang w:val="en-US"/>
              </w:rPr>
            </w:pPr>
            <w:r>
              <w:rPr>
                <w:rFonts w:ascii="Times New Roman" w:hAnsi="Times New Roman" w:cs="Times New Roman" w:eastAsiaTheme="minorEastAsia"/>
                <w:kern w:val="0"/>
                <w:lang w:val="en-US"/>
                <w14:ligatures w14:val="none"/>
              </w:rPr>
              <w:t>Solo datos en formato de  fecha.</w:t>
            </w:r>
          </w:p>
        </w:tc>
      </w:tr>
      <w:tr w14:paraId="1DA6AF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5" w:type="dxa"/>
            <w:shd w:val="clear" w:color="auto" w:fill="auto"/>
          </w:tcPr>
          <w:p w14:paraId="7F9C949A">
            <w:pPr>
              <w:spacing w:before="0" w:after="0" w:line="240" w:lineRule="auto"/>
              <w:rPr>
                <w:rFonts w:eastAsiaTheme="minorEastAsia"/>
                <w:lang w:val="en-US"/>
              </w:rPr>
            </w:pPr>
            <w:r>
              <w:rPr>
                <w:rFonts w:ascii="Times New Roman" w:hAnsi="Times New Roman" w:cs="Times New Roman" w:eastAsiaTheme="minorEastAsia"/>
                <w:kern w:val="0"/>
                <w:lang w:val="en-US"/>
                <w14:ligatures w14:val="none"/>
              </w:rPr>
              <w:t>Fecha_fin</w:t>
            </w:r>
          </w:p>
        </w:tc>
        <w:tc>
          <w:tcPr>
            <w:tcW w:w="1454" w:type="dxa"/>
            <w:shd w:val="clear" w:color="auto" w:fill="auto"/>
          </w:tcPr>
          <w:p w14:paraId="2186125C">
            <w:pPr>
              <w:tabs>
                <w:tab w:val="left" w:pos="1350"/>
              </w:tabs>
              <w:spacing w:before="0" w:after="0" w:line="240" w:lineRule="auto"/>
              <w:rPr>
                <w:rFonts w:eastAsiaTheme="minorEastAsia"/>
                <w:lang w:val="en-US"/>
              </w:rPr>
            </w:pPr>
            <w:r>
              <w:rPr>
                <w:rFonts w:ascii="Times New Roman" w:hAnsi="Times New Roman" w:cs="Times New Roman" w:eastAsiaTheme="minorEastAsia"/>
                <w:kern w:val="0"/>
                <w:lang w:val="en-US"/>
                <w14:ligatures w14:val="none"/>
              </w:rPr>
              <w:t>DATE</w:t>
            </w:r>
          </w:p>
        </w:tc>
        <w:tc>
          <w:tcPr>
            <w:tcW w:w="1236" w:type="dxa"/>
            <w:shd w:val="clear" w:color="auto" w:fill="auto"/>
          </w:tcPr>
          <w:p w14:paraId="7494BAE2">
            <w:pPr>
              <w:spacing w:before="0" w:after="0" w:line="240" w:lineRule="auto"/>
              <w:rPr>
                <w:rFonts w:eastAsiaTheme="minorEastAsia"/>
                <w:lang w:val="en-US"/>
              </w:rPr>
            </w:pPr>
            <w:r>
              <w:rPr>
                <w:rFonts w:ascii="Times New Roman" w:hAnsi="Times New Roman" w:cs="Times New Roman" w:eastAsiaTheme="minorEastAsia"/>
                <w:kern w:val="0"/>
                <w:lang w:val="en-US"/>
                <w14:ligatures w14:val="none"/>
              </w:rPr>
              <w:t>5</w:t>
            </w:r>
          </w:p>
        </w:tc>
        <w:tc>
          <w:tcPr>
            <w:tcW w:w="2551" w:type="dxa"/>
            <w:shd w:val="clear" w:color="auto" w:fill="auto"/>
          </w:tcPr>
          <w:p w14:paraId="750612D5">
            <w:pPr>
              <w:spacing w:before="0" w:after="0" w:line="240" w:lineRule="auto"/>
              <w:rPr>
                <w:rFonts w:eastAsiaTheme="minorEastAsia"/>
                <w:lang w:val="en-US"/>
              </w:rPr>
            </w:pPr>
            <w:r>
              <w:rPr>
                <w:rFonts w:ascii="Times New Roman" w:hAnsi="Times New Roman" w:cs="Times New Roman" w:eastAsiaTheme="minorEastAsia"/>
                <w:kern w:val="0"/>
                <w:lang w:val="en-US"/>
                <w14:ligatures w14:val="none"/>
              </w:rPr>
              <w:t>Fecha de fin de la actividad</w:t>
            </w:r>
          </w:p>
        </w:tc>
        <w:tc>
          <w:tcPr>
            <w:tcW w:w="2445" w:type="dxa"/>
            <w:shd w:val="clear" w:color="auto" w:fill="auto"/>
          </w:tcPr>
          <w:p w14:paraId="364FCE27">
            <w:pPr>
              <w:spacing w:before="0" w:after="0" w:line="240" w:lineRule="auto"/>
              <w:rPr>
                <w:rFonts w:eastAsiaTheme="minorEastAsia"/>
                <w:lang w:val="en-US"/>
              </w:rPr>
            </w:pPr>
            <w:bookmarkStart w:id="12" w:name="__DdeLink__1695_148369109211"/>
            <w:r>
              <w:rPr>
                <w:rFonts w:ascii="Times New Roman" w:hAnsi="Times New Roman" w:cs="Times New Roman" w:eastAsiaTheme="minorEastAsia"/>
                <w:kern w:val="0"/>
                <w:lang w:val="en-US"/>
                <w14:ligatures w14:val="none"/>
              </w:rPr>
              <w:t>Solo datos en formato de  fecha.</w:t>
            </w:r>
            <w:bookmarkEnd w:id="12"/>
          </w:p>
        </w:tc>
      </w:tr>
      <w:tr w14:paraId="55D25C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5" w:type="dxa"/>
            <w:tcBorders>
              <w:top w:val="nil"/>
            </w:tcBorders>
            <w:shd w:val="clear" w:color="auto" w:fill="auto"/>
          </w:tcPr>
          <w:p w14:paraId="5E14B62C">
            <w:pPr>
              <w:spacing w:before="0" w:after="0" w:line="240" w:lineRule="auto"/>
              <w:rPr>
                <w:rFonts w:eastAsiaTheme="minorEastAsia"/>
                <w:lang w:val="en-US"/>
              </w:rPr>
            </w:pPr>
            <w:r>
              <w:rPr>
                <w:rFonts w:ascii="Times New Roman" w:hAnsi="Times New Roman" w:cs="Times New Roman" w:eastAsiaTheme="minorEastAsia"/>
                <w:kern w:val="0"/>
                <w:lang w:val="en-US"/>
                <w14:ligatures w14:val="none"/>
              </w:rPr>
              <w:t>usuario_id</w:t>
            </w:r>
          </w:p>
        </w:tc>
        <w:tc>
          <w:tcPr>
            <w:tcW w:w="1454" w:type="dxa"/>
            <w:tcBorders>
              <w:top w:val="nil"/>
            </w:tcBorders>
            <w:shd w:val="clear" w:color="auto" w:fill="auto"/>
          </w:tcPr>
          <w:p w14:paraId="7612EA0F">
            <w:pPr>
              <w:tabs>
                <w:tab w:val="left" w:pos="1350"/>
              </w:tabs>
              <w:spacing w:before="0" w:after="0" w:line="240" w:lineRule="auto"/>
              <w:rPr>
                <w:rFonts w:eastAsiaTheme="minorEastAsia"/>
                <w:lang w:val="en-US"/>
              </w:rPr>
            </w:pPr>
            <w:r>
              <w:rPr>
                <w:rFonts w:ascii="Times New Roman" w:hAnsi="Times New Roman" w:cs="Times New Roman" w:eastAsiaTheme="minorEastAsia"/>
                <w:kern w:val="0"/>
                <w:lang w:val="en-US"/>
                <w14:ligatures w14:val="none"/>
              </w:rPr>
              <w:t>BIGINT</w:t>
            </w:r>
          </w:p>
        </w:tc>
        <w:tc>
          <w:tcPr>
            <w:tcW w:w="1236" w:type="dxa"/>
            <w:tcBorders>
              <w:top w:val="nil"/>
            </w:tcBorders>
            <w:shd w:val="clear" w:color="auto" w:fill="auto"/>
          </w:tcPr>
          <w:p w14:paraId="03762B06">
            <w:pPr>
              <w:spacing w:before="0" w:after="0" w:line="240" w:lineRule="auto"/>
              <w:rPr>
                <w:rFonts w:eastAsiaTheme="minorEastAsia"/>
                <w:lang w:val="en-US"/>
              </w:rPr>
            </w:pPr>
            <w:r>
              <w:rPr>
                <w:rFonts w:ascii="Times New Roman" w:hAnsi="Times New Roman" w:cs="Times New Roman" w:eastAsiaTheme="minorEastAsia"/>
                <w:kern w:val="0"/>
                <w:lang w:val="en-US"/>
                <w14:ligatures w14:val="none"/>
              </w:rPr>
              <w:t>20</w:t>
            </w:r>
          </w:p>
        </w:tc>
        <w:tc>
          <w:tcPr>
            <w:tcW w:w="2551" w:type="dxa"/>
            <w:tcBorders>
              <w:top w:val="nil"/>
            </w:tcBorders>
            <w:shd w:val="clear" w:color="auto" w:fill="auto"/>
          </w:tcPr>
          <w:p w14:paraId="61BE1D31">
            <w:pPr>
              <w:spacing w:before="0" w:after="0" w:line="240" w:lineRule="auto"/>
              <w:rPr>
                <w:rFonts w:eastAsiaTheme="minorEastAsia"/>
                <w:lang w:val="en-US"/>
              </w:rPr>
            </w:pPr>
            <w:r>
              <w:rPr>
                <w:rFonts w:ascii="Times New Roman" w:hAnsi="Times New Roman" w:cs="Times New Roman" w:eastAsiaTheme="minorEastAsia"/>
                <w:kern w:val="0"/>
                <w:lang w:val="en-US"/>
                <w14:ligatures w14:val="none"/>
              </w:rPr>
              <w:t>Usuario encargado de la actividad</w:t>
            </w:r>
          </w:p>
        </w:tc>
        <w:tc>
          <w:tcPr>
            <w:tcW w:w="2445" w:type="dxa"/>
            <w:tcBorders>
              <w:top w:val="nil"/>
            </w:tcBorders>
            <w:shd w:val="clear" w:color="auto" w:fill="auto"/>
          </w:tcPr>
          <w:p w14:paraId="3D9C87AE">
            <w:pPr>
              <w:spacing w:before="0" w:after="0" w:line="240" w:lineRule="auto"/>
              <w:rPr>
                <w:rFonts w:eastAsiaTheme="minorEastAsia"/>
                <w:lang w:val="en-US"/>
              </w:rPr>
            </w:pPr>
            <w:bookmarkStart w:id="13" w:name="__DdeLink__1696_148369109211"/>
            <w:bookmarkEnd w:id="13"/>
            <w:r>
              <w:rPr>
                <w:rFonts w:ascii="Times New Roman" w:hAnsi="Times New Roman" w:cs="Times New Roman" w:eastAsiaTheme="minorEastAsia"/>
                <w:kern w:val="0"/>
                <w:lang w:val="en-US"/>
                <w14:ligatures w14:val="none"/>
              </w:rPr>
              <w:t>No puede ser null</w:t>
            </w:r>
          </w:p>
        </w:tc>
      </w:tr>
      <w:tr w14:paraId="77813E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5" w:type="dxa"/>
            <w:shd w:val="clear" w:color="auto" w:fill="auto"/>
          </w:tcPr>
          <w:p w14:paraId="09DCEE38">
            <w:pPr>
              <w:spacing w:before="0" w:after="0" w:line="240" w:lineRule="auto"/>
              <w:rPr>
                <w:rFonts w:eastAsiaTheme="minorEastAsia"/>
                <w:lang w:val="en-US"/>
              </w:rPr>
            </w:pPr>
            <w:r>
              <w:rPr>
                <w:rFonts w:ascii="Times New Roman" w:hAnsi="Times New Roman" w:cs="Times New Roman" w:eastAsiaTheme="minorEastAsia"/>
                <w:kern w:val="0"/>
                <w:lang w:val="en-US"/>
                <w14:ligatures w14:val="none"/>
              </w:rPr>
              <w:t>Descripción</w:t>
            </w:r>
          </w:p>
        </w:tc>
        <w:tc>
          <w:tcPr>
            <w:tcW w:w="1454" w:type="dxa"/>
            <w:shd w:val="clear" w:color="auto" w:fill="auto"/>
          </w:tcPr>
          <w:p w14:paraId="438D83BE">
            <w:pPr>
              <w:tabs>
                <w:tab w:val="left" w:pos="1350"/>
              </w:tabs>
              <w:spacing w:before="0" w:after="0" w:line="240" w:lineRule="auto"/>
              <w:rPr>
                <w:rFonts w:eastAsiaTheme="minorEastAsia"/>
                <w:lang w:val="en-US"/>
              </w:rPr>
            </w:pPr>
            <w:r>
              <w:rPr>
                <w:rFonts w:ascii="Times New Roman" w:hAnsi="Times New Roman" w:cs="Times New Roman" w:eastAsiaTheme="minorEastAsia"/>
                <w:kern w:val="0"/>
                <w:lang w:val="en-US"/>
                <w14:ligatures w14:val="none"/>
              </w:rPr>
              <w:t>TEXT</w:t>
            </w:r>
          </w:p>
        </w:tc>
        <w:tc>
          <w:tcPr>
            <w:tcW w:w="1236" w:type="dxa"/>
            <w:shd w:val="clear" w:color="auto" w:fill="auto"/>
          </w:tcPr>
          <w:p w14:paraId="0709C789">
            <w:pPr>
              <w:spacing w:before="0" w:after="0" w:line="240" w:lineRule="auto"/>
              <w:rPr>
                <w:rFonts w:eastAsiaTheme="minorEastAsia"/>
                <w:lang w:val="en-US"/>
              </w:rPr>
            </w:pPr>
            <w:r>
              <w:rPr>
                <w:rFonts w:ascii="Times New Roman" w:hAnsi="Times New Roman" w:cs="Times New Roman" w:eastAsiaTheme="minorEastAsia"/>
                <w:kern w:val="0"/>
                <w:lang w:val="en-US"/>
                <w14:ligatures w14:val="none"/>
              </w:rPr>
              <w:t>200</w:t>
            </w:r>
          </w:p>
        </w:tc>
        <w:tc>
          <w:tcPr>
            <w:tcW w:w="2551" w:type="dxa"/>
            <w:shd w:val="clear" w:color="auto" w:fill="auto"/>
          </w:tcPr>
          <w:p w14:paraId="46195831">
            <w:pPr>
              <w:spacing w:before="0" w:after="0" w:line="240" w:lineRule="auto"/>
              <w:rPr>
                <w:rFonts w:ascii="Times New Roman" w:hAnsi="Times New Roman" w:cs="Times New Roman" w:eastAsiaTheme="minorEastAsia"/>
                <w:kern w:val="0"/>
                <w:lang w:val="en-US"/>
                <w14:ligatures w14:val="none"/>
              </w:rPr>
            </w:pPr>
            <w:r>
              <w:rPr>
                <w:rFonts w:ascii="Times New Roman" w:hAnsi="Times New Roman" w:cs="Times New Roman" w:eastAsiaTheme="minorEastAsia"/>
                <w:kern w:val="0"/>
                <w:lang w:val="en-US"/>
                <w14:ligatures w14:val="none"/>
              </w:rPr>
              <w:t xml:space="preserve">Descripcion de la actividad que debe realizar </w:t>
            </w:r>
          </w:p>
        </w:tc>
        <w:tc>
          <w:tcPr>
            <w:tcW w:w="2445" w:type="dxa"/>
            <w:shd w:val="clear" w:color="auto" w:fill="auto"/>
          </w:tcPr>
          <w:p w14:paraId="69AF80DA">
            <w:pPr>
              <w:spacing w:before="0" w:after="0" w:line="240" w:lineRule="auto"/>
              <w:rPr>
                <w:rFonts w:ascii="Times New Roman" w:hAnsi="Times New Roman" w:cs="Times New Roman" w:eastAsiaTheme="minorEastAsia"/>
                <w:kern w:val="0"/>
                <w:lang w:val="en-US"/>
                <w14:ligatures w14:val="none"/>
              </w:rPr>
            </w:pPr>
            <w:r>
              <w:rPr>
                <w:rFonts w:ascii="Times New Roman" w:hAnsi="Times New Roman" w:cs="Times New Roman" w:eastAsiaTheme="minorEastAsia"/>
                <w:kern w:val="0"/>
                <w:lang w:val="en-US"/>
                <w14:ligatures w14:val="none"/>
              </w:rPr>
              <w:t>Sin restricciones.</w:t>
            </w:r>
          </w:p>
        </w:tc>
      </w:tr>
    </w:tbl>
    <w:p w14:paraId="3336F890">
      <w:pPr>
        <w:spacing w:before="0" w:after="160"/>
      </w:pPr>
      <w:r>
        <w:br w:type="page"/>
      </w:r>
    </w:p>
    <w:p w14:paraId="722599AE">
      <w:pPr>
        <w:spacing w:before="0" w:after="160"/>
      </w:pPr>
    </w:p>
    <w:p w14:paraId="2CC55A20">
      <w:pPr>
        <w:spacing w:before="0" w:after="160"/>
      </w:pPr>
    </w:p>
    <w:p w14:paraId="11E29E51">
      <w:pPr>
        <w:pStyle w:val="3"/>
      </w:pPr>
      <w:r>
        <w:rPr>
          <w:rFonts w:ascii="Times New Roman" w:hAnsi="Times New Roman" w:cs="Times New Roman"/>
          <w:color w:val="auto"/>
          <w:sz w:val="22"/>
          <w:szCs w:val="22"/>
        </w:rPr>
        <w:t>Tabla: [Control_actividades]</w:t>
      </w:r>
    </w:p>
    <w:tbl>
      <w:tblPr>
        <w:tblStyle w:val="13"/>
        <w:tblW w:w="93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5"/>
        <w:gridCol w:w="1454"/>
        <w:gridCol w:w="1236"/>
        <w:gridCol w:w="2551"/>
        <w:gridCol w:w="2445"/>
      </w:tblGrid>
      <w:tr w14:paraId="3AFFE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5" w:type="dxa"/>
            <w:shd w:val="clear" w:color="auto" w:fill="auto"/>
          </w:tcPr>
          <w:p w14:paraId="09B5EC33">
            <w:pPr>
              <w:spacing w:before="0" w:after="0" w:line="240" w:lineRule="auto"/>
              <w:rPr>
                <w:rFonts w:eastAsiaTheme="minorEastAsia"/>
                <w:lang w:val="en-US"/>
              </w:rPr>
            </w:pPr>
            <w:r>
              <w:rPr>
                <w:rFonts w:ascii="Times New Roman" w:hAnsi="Times New Roman" w:cs="Times New Roman" w:eastAsiaTheme="minorEastAsia"/>
                <w:kern w:val="0"/>
                <w:lang w:val="en-US"/>
                <w14:ligatures w14:val="none"/>
              </w:rPr>
              <w:t>Nombre del Campo</w:t>
            </w:r>
          </w:p>
        </w:tc>
        <w:tc>
          <w:tcPr>
            <w:tcW w:w="1454" w:type="dxa"/>
            <w:shd w:val="clear" w:color="auto" w:fill="auto"/>
          </w:tcPr>
          <w:p w14:paraId="2EA68AAF">
            <w:pPr>
              <w:spacing w:before="0" w:after="0" w:line="240" w:lineRule="auto"/>
              <w:rPr>
                <w:rFonts w:eastAsiaTheme="minorEastAsia"/>
                <w:lang w:val="en-US"/>
              </w:rPr>
            </w:pPr>
            <w:r>
              <w:rPr>
                <w:rFonts w:ascii="Times New Roman" w:hAnsi="Times New Roman" w:cs="Times New Roman" w:eastAsiaTheme="minorEastAsia"/>
                <w:kern w:val="0"/>
                <w:lang w:val="en-US"/>
                <w14:ligatures w14:val="none"/>
              </w:rPr>
              <w:t>Tipo de Dato</w:t>
            </w:r>
          </w:p>
        </w:tc>
        <w:tc>
          <w:tcPr>
            <w:tcW w:w="1236" w:type="dxa"/>
            <w:shd w:val="clear" w:color="auto" w:fill="auto"/>
          </w:tcPr>
          <w:p w14:paraId="293A822D">
            <w:pPr>
              <w:spacing w:before="0" w:after="0" w:line="240" w:lineRule="auto"/>
              <w:rPr>
                <w:rFonts w:eastAsiaTheme="minorEastAsia"/>
                <w:lang w:val="en-US"/>
              </w:rPr>
            </w:pPr>
            <w:r>
              <w:rPr>
                <w:rFonts w:ascii="Times New Roman" w:hAnsi="Times New Roman" w:cs="Times New Roman" w:eastAsiaTheme="minorEastAsia"/>
                <w:kern w:val="0"/>
                <w:lang w:val="en-US"/>
                <w14:ligatures w14:val="none"/>
              </w:rPr>
              <w:t>Tamaño</w:t>
            </w:r>
          </w:p>
        </w:tc>
        <w:tc>
          <w:tcPr>
            <w:tcW w:w="2551" w:type="dxa"/>
            <w:shd w:val="clear" w:color="auto" w:fill="auto"/>
          </w:tcPr>
          <w:p w14:paraId="0D753351">
            <w:pPr>
              <w:spacing w:before="0" w:after="0" w:line="240" w:lineRule="auto"/>
              <w:rPr>
                <w:rFonts w:eastAsiaTheme="minorEastAsia"/>
                <w:lang w:val="en-US"/>
              </w:rPr>
            </w:pPr>
            <w:r>
              <w:rPr>
                <w:rFonts w:ascii="Times New Roman" w:hAnsi="Times New Roman" w:cs="Times New Roman" w:eastAsiaTheme="minorEastAsia"/>
                <w:kern w:val="0"/>
                <w:lang w:val="en-US"/>
                <w14:ligatures w14:val="none"/>
              </w:rPr>
              <w:t>Descripción</w:t>
            </w:r>
          </w:p>
        </w:tc>
        <w:tc>
          <w:tcPr>
            <w:tcW w:w="2445" w:type="dxa"/>
            <w:shd w:val="clear" w:color="auto" w:fill="auto"/>
          </w:tcPr>
          <w:p w14:paraId="1487946C">
            <w:pPr>
              <w:spacing w:before="0" w:after="0" w:line="240" w:lineRule="auto"/>
              <w:rPr>
                <w:rFonts w:eastAsiaTheme="minorEastAsia"/>
                <w:lang w:val="en-US"/>
              </w:rPr>
            </w:pPr>
            <w:r>
              <w:rPr>
                <w:rFonts w:ascii="Times New Roman" w:hAnsi="Times New Roman" w:cs="Times New Roman" w:eastAsiaTheme="minorEastAsia"/>
                <w:kern w:val="0"/>
                <w:lang w:val="en-US"/>
                <w14:ligatures w14:val="none"/>
              </w:rPr>
              <w:t>Restricciones</w:t>
            </w:r>
          </w:p>
        </w:tc>
      </w:tr>
      <w:tr w14:paraId="3A0AD7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5" w:type="dxa"/>
            <w:shd w:val="clear" w:color="auto" w:fill="auto"/>
          </w:tcPr>
          <w:p w14:paraId="6ABB97D9">
            <w:pPr>
              <w:spacing w:before="0" w:after="0" w:line="240" w:lineRule="auto"/>
              <w:rPr>
                <w:rFonts w:eastAsiaTheme="minorEastAsia"/>
                <w:lang w:val="en-US"/>
              </w:rPr>
            </w:pPr>
            <w:r>
              <w:rPr>
                <w:rFonts w:ascii="Times New Roman" w:hAnsi="Times New Roman" w:cs="Times New Roman" w:eastAsiaTheme="minorEastAsia"/>
                <w:kern w:val="0"/>
                <w:lang w:val="en-US"/>
                <w14:ligatures w14:val="none"/>
              </w:rPr>
              <w:t>Id</w:t>
            </w:r>
          </w:p>
        </w:tc>
        <w:tc>
          <w:tcPr>
            <w:tcW w:w="1454" w:type="dxa"/>
            <w:shd w:val="clear" w:color="auto" w:fill="auto"/>
          </w:tcPr>
          <w:p w14:paraId="372E35ED">
            <w:pPr>
              <w:spacing w:before="0" w:after="0" w:line="240" w:lineRule="auto"/>
              <w:rPr>
                <w:rFonts w:eastAsiaTheme="minorEastAsia"/>
                <w:lang w:val="en-US"/>
              </w:rPr>
            </w:pPr>
            <w:r>
              <w:rPr>
                <w:rFonts w:ascii="Times New Roman" w:hAnsi="Times New Roman" w:cs="Times New Roman" w:eastAsiaTheme="minorEastAsia"/>
                <w:kern w:val="0"/>
                <w:lang w:val="en-US"/>
                <w14:ligatures w14:val="none"/>
              </w:rPr>
              <w:t>INT</w:t>
            </w:r>
          </w:p>
        </w:tc>
        <w:tc>
          <w:tcPr>
            <w:tcW w:w="1236" w:type="dxa"/>
            <w:shd w:val="clear" w:color="auto" w:fill="auto"/>
          </w:tcPr>
          <w:p w14:paraId="192BA568">
            <w:pPr>
              <w:spacing w:before="0" w:after="0" w:line="240" w:lineRule="auto"/>
              <w:rPr>
                <w:rFonts w:eastAsiaTheme="minorEastAsia"/>
                <w:lang w:val="en-US"/>
              </w:rPr>
            </w:pPr>
            <w:r>
              <w:rPr>
                <w:rFonts w:ascii="Times New Roman" w:hAnsi="Times New Roman" w:cs="Times New Roman" w:eastAsiaTheme="minorEastAsia"/>
                <w:kern w:val="0"/>
                <w:lang w:val="en-US"/>
                <w14:ligatures w14:val="none"/>
              </w:rPr>
              <w:t>10</w:t>
            </w:r>
          </w:p>
        </w:tc>
        <w:tc>
          <w:tcPr>
            <w:tcW w:w="2551" w:type="dxa"/>
            <w:shd w:val="clear" w:color="auto" w:fill="auto"/>
          </w:tcPr>
          <w:p w14:paraId="40B8A0E5">
            <w:pPr>
              <w:spacing w:before="0" w:after="0" w:line="240" w:lineRule="auto"/>
              <w:rPr>
                <w:rFonts w:eastAsiaTheme="minorEastAsia"/>
                <w:lang w:val="en-US"/>
              </w:rPr>
            </w:pPr>
            <w:r>
              <w:rPr>
                <w:rFonts w:ascii="Times New Roman" w:hAnsi="Times New Roman" w:cs="Times New Roman" w:eastAsiaTheme="minorEastAsia"/>
                <w:kern w:val="0"/>
                <w:lang w:val="en-US"/>
                <w14:ligatures w14:val="none"/>
              </w:rPr>
              <w:t xml:space="preserve">Llave primaria </w:t>
            </w:r>
          </w:p>
        </w:tc>
        <w:tc>
          <w:tcPr>
            <w:tcW w:w="2445" w:type="dxa"/>
            <w:shd w:val="clear" w:color="auto" w:fill="auto"/>
          </w:tcPr>
          <w:p w14:paraId="16CB1BA4">
            <w:pPr>
              <w:spacing w:before="0" w:after="0" w:line="240" w:lineRule="auto"/>
              <w:rPr>
                <w:rFonts w:eastAsiaTheme="minorEastAsia"/>
                <w:lang w:val="en-US"/>
              </w:rPr>
            </w:pPr>
            <w:r>
              <w:rPr>
                <w:rFonts w:ascii="Times New Roman" w:hAnsi="Times New Roman" w:cs="Times New Roman" w:eastAsiaTheme="minorEastAsia"/>
                <w:kern w:val="0"/>
                <w:lang w:val="en-US"/>
                <w14:ligatures w14:val="none"/>
              </w:rPr>
              <w:t>No puede ser un valor null</w:t>
            </w:r>
          </w:p>
        </w:tc>
      </w:tr>
      <w:tr w14:paraId="67C23D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5" w:type="dxa"/>
            <w:shd w:val="clear" w:color="auto" w:fill="auto"/>
          </w:tcPr>
          <w:p w14:paraId="396DD2F1">
            <w:pPr>
              <w:spacing w:before="0" w:after="0" w:line="240" w:lineRule="auto"/>
              <w:rPr>
                <w:rFonts w:eastAsiaTheme="minorEastAsia"/>
                <w:lang w:val="en-US"/>
              </w:rPr>
            </w:pPr>
            <w:r>
              <w:rPr>
                <w:rFonts w:ascii="Times New Roman" w:hAnsi="Times New Roman" w:cs="Times New Roman" w:eastAsiaTheme="minorEastAsia"/>
                <w:kern w:val="0"/>
                <w:lang w:val="en-US"/>
                <w14:ligatures w14:val="none"/>
              </w:rPr>
              <w:t>Fecha</w:t>
            </w:r>
          </w:p>
        </w:tc>
        <w:tc>
          <w:tcPr>
            <w:tcW w:w="1454" w:type="dxa"/>
            <w:shd w:val="clear" w:color="auto" w:fill="auto"/>
          </w:tcPr>
          <w:p w14:paraId="68E8C3C2">
            <w:pPr>
              <w:spacing w:before="0" w:after="0" w:line="240" w:lineRule="auto"/>
              <w:rPr>
                <w:rFonts w:eastAsiaTheme="minorEastAsia"/>
                <w:lang w:val="en-US"/>
              </w:rPr>
            </w:pPr>
            <w:r>
              <w:rPr>
                <w:rFonts w:ascii="Times New Roman" w:hAnsi="Times New Roman" w:cs="Times New Roman" w:eastAsiaTheme="minorEastAsia"/>
                <w:kern w:val="0"/>
                <w:lang w:val="en-US"/>
                <w14:ligatures w14:val="none"/>
              </w:rPr>
              <w:t>date</w:t>
            </w:r>
          </w:p>
        </w:tc>
        <w:tc>
          <w:tcPr>
            <w:tcW w:w="1236" w:type="dxa"/>
            <w:shd w:val="clear" w:color="auto" w:fill="auto"/>
          </w:tcPr>
          <w:p w14:paraId="145B628B">
            <w:pPr>
              <w:spacing w:before="0" w:after="0" w:line="240" w:lineRule="auto"/>
              <w:rPr>
                <w:rFonts w:eastAsiaTheme="minorEastAsia"/>
                <w:lang w:val="en-US"/>
              </w:rPr>
            </w:pPr>
            <w:r>
              <w:rPr>
                <w:rFonts w:ascii="Times New Roman" w:hAnsi="Times New Roman" w:cs="Times New Roman" w:eastAsiaTheme="minorEastAsia"/>
                <w:kern w:val="0"/>
                <w:lang w:val="en-US"/>
                <w14:ligatures w14:val="none"/>
              </w:rPr>
              <w:t>5</w:t>
            </w:r>
          </w:p>
        </w:tc>
        <w:tc>
          <w:tcPr>
            <w:tcW w:w="2551" w:type="dxa"/>
            <w:shd w:val="clear" w:color="auto" w:fill="auto"/>
          </w:tcPr>
          <w:p w14:paraId="3F0CE8B8">
            <w:pPr>
              <w:spacing w:before="0" w:after="0" w:line="240" w:lineRule="auto"/>
              <w:rPr>
                <w:rFonts w:eastAsiaTheme="minorEastAsia"/>
                <w:lang w:val="en-US"/>
              </w:rPr>
            </w:pPr>
            <w:r>
              <w:rPr>
                <w:rFonts w:ascii="Times New Roman" w:hAnsi="Times New Roman" w:cs="Times New Roman" w:eastAsiaTheme="minorEastAsia"/>
                <w:kern w:val="0"/>
                <w:lang w:val="en-US"/>
                <w14:ligatures w14:val="none"/>
              </w:rPr>
              <w:t>Fecha del registro de la evidencia</w:t>
            </w:r>
          </w:p>
        </w:tc>
        <w:tc>
          <w:tcPr>
            <w:tcW w:w="2445" w:type="dxa"/>
            <w:shd w:val="clear" w:color="auto" w:fill="auto"/>
          </w:tcPr>
          <w:p w14:paraId="2C06F2FD">
            <w:pPr>
              <w:spacing w:before="0" w:after="0" w:line="240" w:lineRule="auto"/>
              <w:rPr>
                <w:rFonts w:eastAsiaTheme="minorEastAsia"/>
                <w:lang w:val="en-US"/>
              </w:rPr>
            </w:pPr>
            <w:r>
              <w:rPr>
                <w:rFonts w:ascii="Times New Roman" w:hAnsi="Times New Roman" w:cs="Times New Roman" w:eastAsiaTheme="minorEastAsia"/>
                <w:kern w:val="0"/>
                <w:lang w:val="en-US"/>
                <w14:ligatures w14:val="none"/>
              </w:rPr>
              <w:t>Solo acepta valores en formato de fecha.</w:t>
            </w:r>
          </w:p>
        </w:tc>
      </w:tr>
      <w:tr w14:paraId="2BA9E6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5" w:type="dxa"/>
            <w:shd w:val="clear" w:color="auto" w:fill="auto"/>
          </w:tcPr>
          <w:p w14:paraId="6B412569">
            <w:pPr>
              <w:spacing w:before="0" w:after="0" w:line="240" w:lineRule="auto"/>
              <w:rPr>
                <w:rFonts w:eastAsiaTheme="minorEastAsia"/>
                <w:lang w:val="en-US"/>
              </w:rPr>
            </w:pPr>
            <w:r>
              <w:rPr>
                <w:rFonts w:ascii="Times New Roman" w:hAnsi="Times New Roman" w:cs="Times New Roman" w:eastAsiaTheme="minorEastAsia"/>
                <w:kern w:val="0"/>
                <w:lang w:val="en-US"/>
                <w14:ligatures w14:val="none"/>
              </w:rPr>
              <w:t>Actividad_id</w:t>
            </w:r>
          </w:p>
        </w:tc>
        <w:tc>
          <w:tcPr>
            <w:tcW w:w="1454" w:type="dxa"/>
            <w:shd w:val="clear" w:color="auto" w:fill="auto"/>
          </w:tcPr>
          <w:p w14:paraId="4219A3F6">
            <w:pPr>
              <w:tabs>
                <w:tab w:val="left" w:pos="1350"/>
              </w:tabs>
              <w:spacing w:before="0" w:after="0" w:line="240" w:lineRule="auto"/>
              <w:rPr>
                <w:rFonts w:eastAsiaTheme="minorEastAsia"/>
                <w:lang w:val="en-US"/>
              </w:rPr>
            </w:pPr>
            <w:r>
              <w:rPr>
                <w:rFonts w:ascii="Times New Roman" w:hAnsi="Times New Roman" w:cs="Times New Roman" w:eastAsiaTheme="minorEastAsia"/>
                <w:kern w:val="0"/>
                <w:lang w:val="en-US"/>
                <w14:ligatures w14:val="none"/>
              </w:rPr>
              <w:t>BIGINT</w:t>
            </w:r>
          </w:p>
        </w:tc>
        <w:tc>
          <w:tcPr>
            <w:tcW w:w="1236" w:type="dxa"/>
            <w:shd w:val="clear" w:color="auto" w:fill="auto"/>
          </w:tcPr>
          <w:p w14:paraId="7010141A">
            <w:pPr>
              <w:spacing w:before="0" w:after="0" w:line="240" w:lineRule="auto"/>
              <w:rPr>
                <w:rFonts w:eastAsiaTheme="minorEastAsia"/>
                <w:lang w:val="en-US"/>
              </w:rPr>
            </w:pPr>
            <w:r>
              <w:rPr>
                <w:rFonts w:ascii="Times New Roman" w:hAnsi="Times New Roman" w:cs="Times New Roman" w:eastAsiaTheme="minorEastAsia"/>
                <w:kern w:val="0"/>
                <w:lang w:val="en-US"/>
                <w14:ligatures w14:val="none"/>
              </w:rPr>
              <w:t>20</w:t>
            </w:r>
          </w:p>
        </w:tc>
        <w:tc>
          <w:tcPr>
            <w:tcW w:w="2551" w:type="dxa"/>
            <w:shd w:val="clear" w:color="auto" w:fill="auto"/>
          </w:tcPr>
          <w:p w14:paraId="65668DA0">
            <w:pPr>
              <w:spacing w:before="0" w:after="0" w:line="240" w:lineRule="auto"/>
              <w:rPr>
                <w:rFonts w:eastAsiaTheme="minorEastAsia"/>
                <w:lang w:val="en-US"/>
              </w:rPr>
            </w:pPr>
            <w:r>
              <w:rPr>
                <w:rFonts w:ascii="Times New Roman" w:hAnsi="Times New Roman" w:cs="Times New Roman" w:eastAsiaTheme="minorEastAsia"/>
                <w:kern w:val="0"/>
                <w:lang w:val="en-US"/>
                <w14:ligatures w14:val="none"/>
              </w:rPr>
              <w:t>Relacion con la tabla de  actividades</w:t>
            </w:r>
          </w:p>
        </w:tc>
        <w:tc>
          <w:tcPr>
            <w:tcW w:w="2445" w:type="dxa"/>
            <w:shd w:val="clear" w:color="auto" w:fill="auto"/>
          </w:tcPr>
          <w:p w14:paraId="20B7DE21">
            <w:pPr>
              <w:spacing w:before="0" w:after="0" w:line="240" w:lineRule="auto"/>
              <w:rPr>
                <w:rFonts w:eastAsiaTheme="minorEastAsia"/>
                <w:lang w:val="en-US"/>
              </w:rPr>
            </w:pPr>
            <w:r>
              <w:rPr>
                <w:rFonts w:ascii="Times New Roman" w:hAnsi="Times New Roman" w:cs="Times New Roman" w:eastAsiaTheme="minorEastAsia"/>
                <w:kern w:val="0"/>
                <w:lang w:val="en-US"/>
                <w14:ligatures w14:val="none"/>
              </w:rPr>
              <w:t>No puede ser un dato null</w:t>
            </w:r>
          </w:p>
        </w:tc>
      </w:tr>
      <w:tr w14:paraId="14441B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5" w:type="dxa"/>
            <w:shd w:val="clear" w:color="auto" w:fill="auto"/>
          </w:tcPr>
          <w:p w14:paraId="0CA108AF">
            <w:pPr>
              <w:spacing w:before="0" w:after="0" w:line="240" w:lineRule="auto"/>
              <w:rPr>
                <w:rFonts w:eastAsiaTheme="minorEastAsia"/>
                <w:lang w:val="en-US"/>
              </w:rPr>
            </w:pPr>
            <w:r>
              <w:rPr>
                <w:rFonts w:ascii="Times New Roman" w:hAnsi="Times New Roman" w:cs="Times New Roman" w:eastAsiaTheme="minorEastAsia"/>
                <w:kern w:val="0"/>
                <w:lang w:val="en-US"/>
                <w14:ligatures w14:val="none"/>
              </w:rPr>
              <w:t>Novedades</w:t>
            </w:r>
          </w:p>
        </w:tc>
        <w:tc>
          <w:tcPr>
            <w:tcW w:w="1454" w:type="dxa"/>
            <w:shd w:val="clear" w:color="auto" w:fill="auto"/>
          </w:tcPr>
          <w:p w14:paraId="5B7A3B5A">
            <w:pPr>
              <w:tabs>
                <w:tab w:val="left" w:pos="1350"/>
              </w:tabs>
              <w:spacing w:before="0" w:after="0" w:line="240" w:lineRule="auto"/>
              <w:rPr>
                <w:rFonts w:eastAsiaTheme="minorEastAsia"/>
                <w:lang w:val="en-US"/>
              </w:rPr>
            </w:pPr>
            <w:r>
              <w:rPr>
                <w:rFonts w:ascii="Times New Roman" w:hAnsi="Times New Roman" w:cs="Times New Roman" w:eastAsiaTheme="minorEastAsia"/>
                <w:kern w:val="0"/>
                <w:lang w:val="en-US"/>
                <w14:ligatures w14:val="none"/>
              </w:rPr>
              <w:t>TEXT</w:t>
            </w:r>
          </w:p>
        </w:tc>
        <w:tc>
          <w:tcPr>
            <w:tcW w:w="1236" w:type="dxa"/>
            <w:shd w:val="clear" w:color="auto" w:fill="auto"/>
          </w:tcPr>
          <w:p w14:paraId="3D15F05D">
            <w:pPr>
              <w:spacing w:before="0" w:after="0" w:line="240" w:lineRule="auto"/>
              <w:rPr>
                <w:rFonts w:eastAsiaTheme="minorEastAsia"/>
                <w:lang w:val="en-US"/>
              </w:rPr>
            </w:pPr>
            <w:r>
              <w:rPr>
                <w:rFonts w:ascii="Times New Roman" w:hAnsi="Times New Roman" w:cs="Times New Roman" w:eastAsiaTheme="minorEastAsia"/>
                <w:kern w:val="0"/>
                <w:lang w:val="en-US"/>
                <w14:ligatures w14:val="none"/>
              </w:rPr>
              <w:t>200</w:t>
            </w:r>
          </w:p>
        </w:tc>
        <w:tc>
          <w:tcPr>
            <w:tcW w:w="2551" w:type="dxa"/>
            <w:shd w:val="clear" w:color="auto" w:fill="auto"/>
          </w:tcPr>
          <w:p w14:paraId="760BC883">
            <w:pPr>
              <w:spacing w:before="0" w:after="0" w:line="240" w:lineRule="auto"/>
              <w:rPr>
                <w:rFonts w:eastAsiaTheme="minorEastAsia"/>
                <w:lang w:val="en-US"/>
              </w:rPr>
            </w:pPr>
            <w:r>
              <w:rPr>
                <w:rFonts w:ascii="Times New Roman" w:hAnsi="Times New Roman" w:cs="Times New Roman" w:eastAsiaTheme="minorEastAsia"/>
                <w:kern w:val="0"/>
                <w:lang w:val="en-US"/>
                <w14:ligatures w14:val="none"/>
              </w:rPr>
              <w:t>Novedades que se presentaron al realizar las actividades</w:t>
            </w:r>
          </w:p>
        </w:tc>
        <w:tc>
          <w:tcPr>
            <w:tcW w:w="2445" w:type="dxa"/>
            <w:shd w:val="clear" w:color="auto" w:fill="auto"/>
          </w:tcPr>
          <w:p w14:paraId="6D310E48">
            <w:pPr>
              <w:spacing w:before="0" w:after="0" w:line="240" w:lineRule="auto"/>
              <w:rPr>
                <w:rFonts w:eastAsiaTheme="minorEastAsia"/>
                <w:lang w:val="en-US"/>
              </w:rPr>
            </w:pPr>
            <w:r>
              <w:rPr>
                <w:rFonts w:ascii="Times New Roman" w:hAnsi="Times New Roman" w:cs="Times New Roman" w:eastAsiaTheme="minorEastAsia"/>
                <w:kern w:val="0"/>
                <w:lang w:val="en-US"/>
                <w14:ligatures w14:val="none"/>
              </w:rPr>
              <w:t>Sin restricciones</w:t>
            </w:r>
          </w:p>
        </w:tc>
      </w:tr>
      <w:tr w14:paraId="62E9F8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7" w:hRule="atLeast"/>
        </w:trPr>
        <w:tc>
          <w:tcPr>
            <w:tcW w:w="1665" w:type="dxa"/>
            <w:shd w:val="clear" w:color="auto" w:fill="auto"/>
          </w:tcPr>
          <w:p w14:paraId="52E4FC28">
            <w:pPr>
              <w:spacing w:before="0" w:after="0" w:line="240" w:lineRule="auto"/>
              <w:rPr>
                <w:rFonts w:eastAsiaTheme="minorEastAsia"/>
                <w:lang w:val="en-US"/>
              </w:rPr>
            </w:pPr>
            <w:r>
              <w:rPr>
                <w:rFonts w:ascii="Times New Roman" w:hAnsi="Times New Roman" w:cs="Times New Roman" w:eastAsiaTheme="minorEastAsia"/>
                <w:kern w:val="0"/>
                <w:lang w:val="en-US"/>
                <w14:ligatures w14:val="none"/>
              </w:rPr>
              <w:t>Evidencias</w:t>
            </w:r>
          </w:p>
        </w:tc>
        <w:tc>
          <w:tcPr>
            <w:tcW w:w="1454" w:type="dxa"/>
            <w:shd w:val="clear" w:color="auto" w:fill="auto"/>
          </w:tcPr>
          <w:p w14:paraId="53707D63">
            <w:pPr>
              <w:tabs>
                <w:tab w:val="left" w:pos="1350"/>
              </w:tabs>
              <w:spacing w:before="0" w:after="0" w:line="240" w:lineRule="auto"/>
              <w:rPr>
                <w:rFonts w:eastAsiaTheme="minorEastAsia"/>
                <w:lang w:val="en-US"/>
              </w:rPr>
            </w:pPr>
            <w:r>
              <w:rPr>
                <w:rFonts w:ascii="Times New Roman" w:hAnsi="Times New Roman" w:cs="Times New Roman" w:eastAsiaTheme="minorEastAsia"/>
                <w:kern w:val="0"/>
                <w:lang w:val="en-US"/>
                <w14:ligatures w14:val="none"/>
              </w:rPr>
              <w:t>VARCHAR</w:t>
            </w:r>
          </w:p>
        </w:tc>
        <w:tc>
          <w:tcPr>
            <w:tcW w:w="1236" w:type="dxa"/>
            <w:shd w:val="clear" w:color="auto" w:fill="auto"/>
          </w:tcPr>
          <w:p w14:paraId="34A2DCA3">
            <w:pPr>
              <w:spacing w:before="0" w:after="0" w:line="240" w:lineRule="auto"/>
              <w:rPr>
                <w:rFonts w:eastAsiaTheme="minorEastAsia"/>
                <w:lang w:val="en-US"/>
              </w:rPr>
            </w:pPr>
            <w:r>
              <w:rPr>
                <w:rFonts w:ascii="Times New Roman" w:hAnsi="Times New Roman" w:cs="Times New Roman" w:eastAsiaTheme="minorEastAsia"/>
                <w:kern w:val="0"/>
                <w:lang w:val="en-US"/>
                <w14:ligatures w14:val="none"/>
              </w:rPr>
              <w:t>250</w:t>
            </w:r>
          </w:p>
        </w:tc>
        <w:tc>
          <w:tcPr>
            <w:tcW w:w="2551" w:type="dxa"/>
            <w:shd w:val="clear" w:color="auto" w:fill="auto"/>
          </w:tcPr>
          <w:p w14:paraId="74D1AF35">
            <w:pPr>
              <w:spacing w:before="0" w:after="0" w:line="240" w:lineRule="auto"/>
              <w:rPr>
                <w:rFonts w:eastAsiaTheme="minorEastAsia"/>
                <w:lang w:val="en-US"/>
              </w:rPr>
            </w:pPr>
            <w:r>
              <w:rPr>
                <w:rFonts w:ascii="Times New Roman" w:hAnsi="Times New Roman" w:cs="Times New Roman" w:eastAsiaTheme="minorEastAsia"/>
                <w:kern w:val="0"/>
                <w:lang w:val="en-US"/>
                <w14:ligatures w14:val="none"/>
              </w:rPr>
              <w:t>Nombre y direccion del archivo pdf de la actividad</w:t>
            </w:r>
          </w:p>
        </w:tc>
        <w:tc>
          <w:tcPr>
            <w:tcW w:w="2445" w:type="dxa"/>
            <w:shd w:val="clear" w:color="auto" w:fill="auto"/>
          </w:tcPr>
          <w:p w14:paraId="05E5FD2E">
            <w:pPr>
              <w:spacing w:before="0" w:after="0" w:line="240" w:lineRule="auto"/>
              <w:rPr>
                <w:rFonts w:eastAsiaTheme="minorEastAsia"/>
                <w:lang w:val="en-US"/>
              </w:rPr>
            </w:pPr>
            <w:bookmarkStart w:id="14" w:name="__DdeLink__1695_1483691092111"/>
            <w:bookmarkEnd w:id="14"/>
            <w:r>
              <w:rPr>
                <w:rFonts w:ascii="Times New Roman" w:hAnsi="Times New Roman" w:cs="Times New Roman" w:eastAsiaTheme="minorEastAsia"/>
                <w:kern w:val="0"/>
                <w:lang w:val="en-US"/>
                <w14:ligatures w14:val="none"/>
              </w:rPr>
              <w:t>Solo acepta datos en archivos tipo pdf</w:t>
            </w:r>
          </w:p>
        </w:tc>
      </w:tr>
    </w:tbl>
    <w:p w14:paraId="0BCC8355">
      <w:pPr>
        <w:spacing w:before="0" w:after="160"/>
      </w:pPr>
    </w:p>
    <w:p w14:paraId="16F08911">
      <w:pPr>
        <w:spacing w:before="0" w:after="160"/>
      </w:pPr>
    </w:p>
    <w:p w14:paraId="2C0BEF1B">
      <w:pPr>
        <w:pStyle w:val="2"/>
        <w:bidi w:val="0"/>
        <w:rPr>
          <w:rFonts w:hint="default" w:ascii="Times New Roman" w:hAnsi="Times New Roman" w:cs="Times New Roman"/>
          <w:color w:val="auto"/>
          <w:sz w:val="28"/>
          <w:szCs w:val="28"/>
        </w:rPr>
      </w:pPr>
      <w:bookmarkStart w:id="15" w:name="_Toc12845"/>
      <w:r>
        <w:rPr>
          <w:rFonts w:hint="default" w:ascii="Times New Roman" w:hAnsi="Times New Roman" w:cs="Times New Roman"/>
          <w:color w:val="auto"/>
          <w:sz w:val="28"/>
          <w:szCs w:val="28"/>
        </w:rPr>
        <w:t>Scripts de instalacion</w:t>
      </w:r>
      <w:bookmarkEnd w:id="15"/>
      <w:r>
        <w:rPr>
          <w:rFonts w:hint="default" w:ascii="Times New Roman" w:hAnsi="Times New Roman" w:cs="Times New Roman"/>
          <w:color w:val="auto"/>
          <w:sz w:val="28"/>
          <w:szCs w:val="28"/>
        </w:rPr>
        <w:t xml:space="preserve"> </w:t>
      </w:r>
    </w:p>
    <w:p w14:paraId="3B0A2E03">
      <w:pPr>
        <w:spacing w:before="0" w:after="160"/>
        <w:rPr>
          <w:rFonts w:ascii="News time romman" w:hAnsi="News time romman"/>
          <w:b w:val="0"/>
          <w:bCs w:val="0"/>
          <w:sz w:val="22"/>
          <w:szCs w:val="22"/>
        </w:rPr>
      </w:pPr>
      <w:r>
        <w:rPr>
          <w:rFonts w:ascii="Times New Roman" w:hAnsi="Times New Roman" w:cs="Times New Roman"/>
          <w:b w:val="0"/>
          <w:bCs w:val="0"/>
          <w:sz w:val="22"/>
          <w:szCs w:val="22"/>
        </w:rPr>
        <w:t>A continuación, se describen los pasos necesarios para instalar el sistema SICEFADOS en un entorno local. Estos pasos permiten configurar correctamente el entorno de desarrollo y preparar la aplicación para su ejecución.</w:t>
      </w:r>
    </w:p>
    <w:p w14:paraId="0480A62F">
      <w:pPr>
        <w:numPr>
          <w:ilvl w:val="0"/>
          <w:numId w:val="3"/>
        </w:numPr>
        <w:spacing w:before="0" w:after="160"/>
        <w:rPr>
          <w:rFonts w:ascii="News time romman" w:hAnsi="News time romman"/>
          <w:b/>
          <w:bCs/>
          <w:sz w:val="22"/>
          <w:szCs w:val="22"/>
        </w:rPr>
      </w:pPr>
      <w:r>
        <w:rPr>
          <w:rFonts w:ascii="Times New Roman" w:hAnsi="Times New Roman" w:cs="Times New Roman"/>
          <w:b/>
          <w:bCs/>
          <w:sz w:val="22"/>
          <w:szCs w:val="22"/>
        </w:rPr>
        <w:t>Clonar el repositorio del proyecto</w:t>
      </w:r>
    </w:p>
    <w:p w14:paraId="639AB7E9">
      <w:pPr>
        <w:numPr>
          <w:ilvl w:val="0"/>
          <w:numId w:val="0"/>
        </w:numPr>
        <w:spacing w:before="0" w:after="160"/>
        <w:ind w:left="720" w:firstLine="0"/>
        <w:rPr>
          <w:rFonts w:ascii="News time romman" w:hAnsi="News time romman"/>
          <w:b w:val="0"/>
          <w:bCs w:val="0"/>
          <w:sz w:val="22"/>
          <w:szCs w:val="22"/>
        </w:rPr>
      </w:pPr>
      <w:r>
        <w:rPr>
          <w:rFonts w:ascii="Times New Roman" w:hAnsi="Times New Roman" w:cs="Times New Roman"/>
          <w:b w:val="0"/>
          <w:bCs w:val="0"/>
          <w:sz w:val="22"/>
          <w:szCs w:val="22"/>
        </w:rPr>
        <w:t>Ejecutar el siguiente comando en la terminal para clonar el repositorio desde GitHub:</w:t>
      </w:r>
    </w:p>
    <w:p w14:paraId="03E356C9">
      <w:pPr>
        <w:numPr>
          <w:ilvl w:val="0"/>
          <w:numId w:val="0"/>
        </w:numPr>
        <w:spacing w:before="0" w:after="160"/>
        <w:ind w:left="720" w:firstLine="0"/>
        <w:rPr>
          <w:rFonts w:ascii="News time romman" w:hAnsi="News time romman"/>
          <w:b w:val="0"/>
          <w:bCs w:val="0"/>
          <w:sz w:val="22"/>
          <w:szCs w:val="22"/>
        </w:rPr>
      </w:pPr>
      <w:r>
        <w:rPr>
          <w:rFonts w:ascii="Times New Roman" w:hAnsi="Times New Roman" w:cs="Times New Roman"/>
          <w:b w:val="0"/>
          <w:bCs w:val="0"/>
          <w:sz w:val="22"/>
          <w:szCs w:val="22"/>
        </w:rPr>
        <w:t>git clone https://github.com/juan202006-svg/sicefados.git</w:t>
      </w:r>
    </w:p>
    <w:p w14:paraId="330E6DC0">
      <w:pPr>
        <w:numPr>
          <w:ilvl w:val="0"/>
          <w:numId w:val="0"/>
        </w:numPr>
        <w:spacing w:before="0" w:after="160"/>
        <w:ind w:left="720" w:firstLine="0"/>
        <w:rPr>
          <w:rFonts w:ascii="News time romman" w:hAnsi="News time romman"/>
          <w:b w:val="0"/>
          <w:bCs w:val="0"/>
          <w:sz w:val="22"/>
          <w:szCs w:val="22"/>
        </w:rPr>
      </w:pPr>
      <w:r>
        <w:rPr>
          <w:rFonts w:ascii="Times New Roman" w:hAnsi="Times New Roman" w:cs="Times New Roman"/>
          <w:b w:val="0"/>
          <w:bCs w:val="0"/>
          <w:sz w:val="22"/>
          <w:szCs w:val="22"/>
        </w:rPr>
        <w:t>Esto creará una carpeta llamada sicefados con todo el código fuente del sistema.</w:t>
      </w:r>
    </w:p>
    <w:p w14:paraId="0D2E73DD">
      <w:pPr>
        <w:numPr>
          <w:ilvl w:val="0"/>
          <w:numId w:val="0"/>
        </w:numPr>
        <w:spacing w:before="0" w:after="160"/>
        <w:ind w:left="720" w:firstLine="0"/>
        <w:rPr>
          <w:rFonts w:ascii="Times New Roman" w:hAnsi="Times New Roman" w:cs="Times New Roman"/>
        </w:rPr>
      </w:pPr>
    </w:p>
    <w:p w14:paraId="311F96F4">
      <w:pPr>
        <w:numPr>
          <w:ilvl w:val="0"/>
          <w:numId w:val="3"/>
        </w:numPr>
        <w:spacing w:before="0" w:after="160"/>
        <w:rPr>
          <w:rFonts w:ascii="News time romman" w:hAnsi="News time romman"/>
          <w:b/>
          <w:bCs/>
          <w:sz w:val="22"/>
          <w:szCs w:val="22"/>
        </w:rPr>
      </w:pPr>
      <w:r>
        <w:rPr>
          <w:rFonts w:ascii="Times New Roman" w:hAnsi="Times New Roman" w:cs="Times New Roman"/>
          <w:b/>
          <w:bCs/>
          <w:sz w:val="22"/>
          <w:szCs w:val="22"/>
        </w:rPr>
        <w:t xml:space="preserve"> Acceder al directorio del proyecto</w:t>
      </w:r>
    </w:p>
    <w:p w14:paraId="07002B1D">
      <w:pPr>
        <w:numPr>
          <w:ilvl w:val="0"/>
          <w:numId w:val="0"/>
        </w:numPr>
        <w:spacing w:before="0" w:after="160"/>
        <w:ind w:left="720" w:firstLine="0"/>
        <w:rPr>
          <w:rFonts w:ascii="News time romman" w:hAnsi="News time romman"/>
          <w:b w:val="0"/>
          <w:bCs w:val="0"/>
          <w:sz w:val="22"/>
          <w:szCs w:val="22"/>
        </w:rPr>
      </w:pPr>
      <w:r>
        <w:rPr>
          <w:rFonts w:ascii="Times New Roman" w:hAnsi="Times New Roman" w:cs="Times New Roman"/>
          <w:b w:val="0"/>
          <w:bCs w:val="0"/>
          <w:sz w:val="22"/>
          <w:szCs w:val="22"/>
        </w:rPr>
        <w:t>Una vez clonado el repositorio, acceder a la carpeta del proyecto:</w:t>
      </w:r>
    </w:p>
    <w:p w14:paraId="1102E545">
      <w:pPr>
        <w:numPr>
          <w:ilvl w:val="0"/>
          <w:numId w:val="0"/>
        </w:numPr>
        <w:spacing w:before="0" w:after="160"/>
        <w:ind w:left="720" w:firstLine="0"/>
        <w:rPr>
          <w:rFonts w:ascii="News time romman" w:hAnsi="News time romman"/>
          <w:b w:val="0"/>
          <w:bCs w:val="0"/>
          <w:sz w:val="22"/>
          <w:szCs w:val="22"/>
        </w:rPr>
      </w:pPr>
      <w:r>
        <w:rPr>
          <w:rFonts w:ascii="Times New Roman" w:hAnsi="Times New Roman" w:cs="Times New Roman"/>
          <w:b w:val="0"/>
          <w:bCs w:val="0"/>
          <w:sz w:val="22"/>
          <w:szCs w:val="22"/>
        </w:rPr>
        <w:t>cd sicefados</w:t>
      </w:r>
    </w:p>
    <w:p w14:paraId="789F55F2">
      <w:pPr>
        <w:numPr>
          <w:ilvl w:val="0"/>
          <w:numId w:val="3"/>
        </w:numPr>
        <w:spacing w:before="0" w:after="160"/>
        <w:rPr>
          <w:rFonts w:ascii="News time romman" w:hAnsi="News time romman"/>
          <w:b/>
          <w:bCs/>
          <w:sz w:val="22"/>
          <w:szCs w:val="22"/>
        </w:rPr>
      </w:pPr>
      <w:r>
        <w:rPr>
          <w:rFonts w:ascii="Times New Roman" w:hAnsi="Times New Roman" w:cs="Times New Roman"/>
          <w:b/>
          <w:bCs/>
          <w:sz w:val="22"/>
          <w:szCs w:val="22"/>
        </w:rPr>
        <w:t>Instalar las dependencias del backend</w:t>
      </w:r>
    </w:p>
    <w:p w14:paraId="3340907B">
      <w:pPr>
        <w:numPr>
          <w:ilvl w:val="0"/>
          <w:numId w:val="0"/>
        </w:numPr>
        <w:spacing w:before="0" w:after="160"/>
        <w:ind w:left="720" w:firstLine="0"/>
        <w:rPr>
          <w:rFonts w:ascii="News time romman" w:hAnsi="News time romman"/>
          <w:b w:val="0"/>
          <w:bCs w:val="0"/>
          <w:sz w:val="22"/>
          <w:szCs w:val="22"/>
        </w:rPr>
      </w:pPr>
      <w:r>
        <w:rPr>
          <w:rFonts w:ascii="Times New Roman" w:hAnsi="Times New Roman" w:cs="Times New Roman"/>
          <w:b w:val="0"/>
          <w:bCs w:val="0"/>
          <w:sz w:val="22"/>
          <w:szCs w:val="22"/>
        </w:rPr>
        <w:t>Instalar todas las dependencias del proyecto definidas en el archivo composer.json utilizando Composer:</w:t>
      </w:r>
    </w:p>
    <w:p w14:paraId="6558FFE0">
      <w:pPr>
        <w:numPr>
          <w:ilvl w:val="0"/>
          <w:numId w:val="0"/>
        </w:numPr>
        <w:spacing w:before="0" w:after="160"/>
        <w:ind w:left="720" w:firstLine="0"/>
        <w:rPr>
          <w:rFonts w:ascii="News time romman" w:hAnsi="News time romman"/>
          <w:b w:val="0"/>
          <w:bCs w:val="0"/>
          <w:sz w:val="22"/>
          <w:szCs w:val="22"/>
        </w:rPr>
      </w:pPr>
      <w:r>
        <w:rPr>
          <w:rFonts w:ascii="Times New Roman" w:hAnsi="Times New Roman" w:cs="Times New Roman"/>
          <w:b w:val="0"/>
          <w:bCs w:val="0"/>
          <w:sz w:val="22"/>
          <w:szCs w:val="22"/>
        </w:rPr>
        <w:t>composer install</w:t>
      </w:r>
    </w:p>
    <w:p w14:paraId="5A00BA30">
      <w:pPr>
        <w:numPr>
          <w:ilvl w:val="0"/>
          <w:numId w:val="0"/>
        </w:numPr>
        <w:spacing w:before="0" w:after="160"/>
        <w:ind w:left="720" w:firstLine="0"/>
        <w:rPr>
          <w:rFonts w:ascii="News time romman" w:hAnsi="News time romman"/>
          <w:b w:val="0"/>
          <w:bCs w:val="0"/>
          <w:sz w:val="22"/>
          <w:szCs w:val="22"/>
        </w:rPr>
      </w:pPr>
      <w:r>
        <w:rPr>
          <w:rFonts w:ascii="Times New Roman" w:hAnsi="Times New Roman" w:cs="Times New Roman"/>
          <w:b w:val="0"/>
          <w:bCs w:val="0"/>
          <w:sz w:val="22"/>
          <w:szCs w:val="22"/>
        </w:rPr>
        <w:t>Este comando descargará e instalará los paquetes necesarios para que Laravel funcione correctamente.</w:t>
      </w:r>
    </w:p>
    <w:p w14:paraId="37653943">
      <w:pPr>
        <w:numPr>
          <w:ilvl w:val="0"/>
          <w:numId w:val="3"/>
        </w:numPr>
        <w:spacing w:before="0" w:after="160"/>
        <w:rPr>
          <w:rFonts w:ascii="News time romman" w:hAnsi="News time romman"/>
          <w:b/>
          <w:bCs/>
          <w:sz w:val="22"/>
          <w:szCs w:val="22"/>
        </w:rPr>
      </w:pPr>
      <w:r>
        <w:rPr>
          <w:rFonts w:ascii="Times New Roman" w:hAnsi="Times New Roman" w:cs="Times New Roman"/>
          <w:b/>
          <w:bCs/>
          <w:sz w:val="22"/>
          <w:szCs w:val="22"/>
        </w:rPr>
        <w:t>Crear el archivo de configuración .env</w:t>
      </w:r>
    </w:p>
    <w:p w14:paraId="7BFEF743">
      <w:pPr>
        <w:numPr>
          <w:ilvl w:val="0"/>
          <w:numId w:val="0"/>
        </w:numPr>
        <w:spacing w:before="0" w:after="160"/>
        <w:ind w:left="720" w:firstLine="0"/>
        <w:rPr>
          <w:rFonts w:ascii="News time romman" w:hAnsi="News time romman"/>
          <w:b w:val="0"/>
          <w:bCs w:val="0"/>
          <w:sz w:val="22"/>
          <w:szCs w:val="22"/>
        </w:rPr>
      </w:pPr>
      <w:r>
        <w:rPr>
          <w:rFonts w:ascii="Times New Roman" w:hAnsi="Times New Roman" w:cs="Times New Roman"/>
          <w:b w:val="0"/>
          <w:bCs w:val="0"/>
          <w:sz w:val="22"/>
          <w:szCs w:val="22"/>
        </w:rPr>
        <w:t>Copiar el archivo de ejemplo .env.example al archivo .env, el cual será utilizado por Laravel para definir variables de entorno como conexión a la base de datos, claves de seguridad, etc.</w:t>
      </w:r>
    </w:p>
    <w:p w14:paraId="6CF6A9F2">
      <w:pPr>
        <w:numPr>
          <w:ilvl w:val="0"/>
          <w:numId w:val="0"/>
        </w:numPr>
        <w:spacing w:before="0" w:after="160"/>
        <w:ind w:left="720" w:firstLine="0"/>
        <w:rPr>
          <w:rFonts w:ascii="News time romman" w:hAnsi="News time romman"/>
          <w:b w:val="0"/>
          <w:bCs w:val="0"/>
          <w:sz w:val="22"/>
          <w:szCs w:val="22"/>
        </w:rPr>
      </w:pPr>
      <w:r>
        <w:rPr>
          <w:rFonts w:ascii="Times New Roman" w:hAnsi="Times New Roman" w:cs="Times New Roman"/>
          <w:b w:val="0"/>
          <w:bCs w:val="0"/>
          <w:sz w:val="22"/>
          <w:szCs w:val="22"/>
        </w:rPr>
        <w:t>cp .env.example .env</w:t>
      </w:r>
    </w:p>
    <w:p w14:paraId="33CB4C5F">
      <w:pPr>
        <w:numPr>
          <w:ilvl w:val="0"/>
          <w:numId w:val="3"/>
        </w:numPr>
        <w:spacing w:before="0" w:after="160"/>
        <w:rPr>
          <w:rFonts w:ascii="News time romman" w:hAnsi="News time romman"/>
          <w:b/>
          <w:bCs/>
          <w:sz w:val="22"/>
          <w:szCs w:val="22"/>
        </w:rPr>
      </w:pPr>
      <w:r>
        <w:rPr>
          <w:rFonts w:ascii="Times New Roman" w:hAnsi="Times New Roman" w:cs="Times New Roman"/>
          <w:b/>
          <w:bCs/>
          <w:sz w:val="22"/>
          <w:szCs w:val="22"/>
        </w:rPr>
        <w:t>Generar la clave de la aplicación</w:t>
      </w:r>
    </w:p>
    <w:p w14:paraId="7BC642B3">
      <w:pPr>
        <w:numPr>
          <w:ilvl w:val="0"/>
          <w:numId w:val="0"/>
        </w:numPr>
        <w:spacing w:before="0" w:after="160"/>
        <w:ind w:left="720" w:firstLine="0"/>
        <w:rPr>
          <w:rFonts w:ascii="News time romman" w:hAnsi="News time romman"/>
          <w:b w:val="0"/>
          <w:bCs w:val="0"/>
          <w:sz w:val="22"/>
          <w:szCs w:val="22"/>
        </w:rPr>
      </w:pPr>
      <w:r>
        <w:rPr>
          <w:rFonts w:ascii="Times New Roman" w:hAnsi="Times New Roman" w:cs="Times New Roman"/>
          <w:b w:val="0"/>
          <w:bCs w:val="0"/>
          <w:sz w:val="22"/>
          <w:szCs w:val="22"/>
        </w:rPr>
        <w:t>Laravel requiere una clave de aplicación única para cifrar datos sensibles. Esta clave se genera ejecutando:</w:t>
      </w:r>
    </w:p>
    <w:p w14:paraId="3B3D1B8F">
      <w:pPr>
        <w:numPr>
          <w:ilvl w:val="0"/>
          <w:numId w:val="0"/>
        </w:numPr>
        <w:spacing w:before="0" w:after="160"/>
        <w:ind w:left="720" w:firstLine="0"/>
        <w:rPr>
          <w:rFonts w:ascii="News time romman" w:hAnsi="News time romman"/>
          <w:b w:val="0"/>
          <w:bCs w:val="0"/>
          <w:sz w:val="22"/>
          <w:szCs w:val="22"/>
        </w:rPr>
      </w:pPr>
      <w:r>
        <w:rPr>
          <w:rFonts w:ascii="Times New Roman" w:hAnsi="Times New Roman" w:cs="Times New Roman"/>
          <w:b w:val="0"/>
          <w:bCs w:val="0"/>
          <w:sz w:val="22"/>
          <w:szCs w:val="22"/>
        </w:rPr>
        <w:t>php artisan key:generate</w:t>
      </w:r>
    </w:p>
    <w:p w14:paraId="44F07BF9">
      <w:pPr>
        <w:numPr>
          <w:ilvl w:val="0"/>
          <w:numId w:val="0"/>
        </w:numPr>
        <w:spacing w:before="0" w:after="160"/>
        <w:ind w:left="720" w:firstLine="0"/>
        <w:rPr>
          <w:rFonts w:ascii="News time romman" w:hAnsi="News time romman"/>
          <w:b w:val="0"/>
          <w:bCs w:val="0"/>
          <w:sz w:val="22"/>
          <w:szCs w:val="22"/>
        </w:rPr>
      </w:pPr>
      <w:r>
        <w:rPr>
          <w:rFonts w:ascii="Times New Roman" w:hAnsi="Times New Roman" w:cs="Times New Roman"/>
          <w:b w:val="0"/>
          <w:bCs w:val="0"/>
          <w:sz w:val="22"/>
          <w:szCs w:val="22"/>
        </w:rPr>
        <w:t>Este comando actualizará el archivo .env con una nueva clave en la variable APP_KEY.</w:t>
      </w:r>
    </w:p>
    <w:p w14:paraId="714A877D">
      <w:pPr>
        <w:numPr>
          <w:ilvl w:val="0"/>
          <w:numId w:val="3"/>
        </w:numPr>
        <w:spacing w:before="0" w:after="160"/>
        <w:rPr>
          <w:rFonts w:ascii="News time romman" w:hAnsi="News time romman"/>
          <w:b/>
          <w:bCs/>
          <w:sz w:val="22"/>
          <w:szCs w:val="22"/>
        </w:rPr>
      </w:pPr>
      <w:r>
        <w:rPr>
          <w:rFonts w:ascii="Times New Roman" w:hAnsi="Times New Roman" w:cs="Times New Roman"/>
          <w:b/>
          <w:bCs/>
          <w:sz w:val="22"/>
          <w:szCs w:val="22"/>
        </w:rPr>
        <w:t>Configurar la base de datos</w:t>
      </w:r>
    </w:p>
    <w:p w14:paraId="1B91F970">
      <w:pPr>
        <w:numPr>
          <w:ilvl w:val="0"/>
          <w:numId w:val="0"/>
        </w:numPr>
        <w:spacing w:before="0" w:after="160"/>
        <w:ind w:left="720" w:firstLine="0"/>
        <w:rPr>
          <w:rFonts w:ascii="News time romman" w:hAnsi="News time romman"/>
          <w:b w:val="0"/>
          <w:bCs w:val="0"/>
          <w:sz w:val="22"/>
          <w:szCs w:val="22"/>
        </w:rPr>
      </w:pPr>
      <w:r>
        <w:rPr>
          <w:rFonts w:ascii="Times New Roman" w:hAnsi="Times New Roman" w:cs="Times New Roman"/>
          <w:b w:val="0"/>
          <w:bCs w:val="0"/>
          <w:sz w:val="22"/>
          <w:szCs w:val="22"/>
        </w:rPr>
        <w:t>Abrir el archivo .env y modificar las siguientes variables con los datos de la base de datos correspondiente:</w:t>
      </w:r>
    </w:p>
    <w:p w14:paraId="1DB88BAA">
      <w:pPr>
        <w:numPr>
          <w:ilvl w:val="0"/>
          <w:numId w:val="0"/>
        </w:numPr>
        <w:spacing w:before="0" w:after="160"/>
        <w:ind w:left="720" w:firstLine="0"/>
        <w:rPr>
          <w:rFonts w:ascii="News time romman" w:hAnsi="News time romman"/>
          <w:b w:val="0"/>
          <w:bCs w:val="0"/>
          <w:sz w:val="22"/>
          <w:szCs w:val="22"/>
        </w:rPr>
      </w:pPr>
      <w:r>
        <w:rPr>
          <w:rFonts w:ascii="Times New Roman" w:hAnsi="Times New Roman" w:cs="Times New Roman"/>
          <w:b w:val="0"/>
          <w:bCs w:val="0"/>
          <w:sz w:val="22"/>
          <w:szCs w:val="22"/>
        </w:rPr>
        <w:t>DB_CONNECTION=mysql</w:t>
      </w:r>
    </w:p>
    <w:p w14:paraId="6217EAED">
      <w:pPr>
        <w:numPr>
          <w:ilvl w:val="0"/>
          <w:numId w:val="0"/>
        </w:numPr>
        <w:spacing w:before="0" w:after="160"/>
        <w:ind w:left="720" w:firstLine="0"/>
        <w:rPr>
          <w:rFonts w:ascii="News time romman" w:hAnsi="News time romman"/>
          <w:b w:val="0"/>
          <w:bCs w:val="0"/>
          <w:sz w:val="22"/>
          <w:szCs w:val="22"/>
        </w:rPr>
      </w:pPr>
      <w:r>
        <w:rPr>
          <w:rFonts w:ascii="Times New Roman" w:hAnsi="Times New Roman" w:cs="Times New Roman"/>
          <w:b w:val="0"/>
          <w:bCs w:val="0"/>
          <w:sz w:val="22"/>
          <w:szCs w:val="22"/>
        </w:rPr>
        <w:t>DB_HOST=127.0.0.1</w:t>
      </w:r>
    </w:p>
    <w:p w14:paraId="1794642A">
      <w:pPr>
        <w:numPr>
          <w:ilvl w:val="0"/>
          <w:numId w:val="0"/>
        </w:numPr>
        <w:spacing w:before="0" w:after="160"/>
        <w:ind w:left="720" w:firstLine="0"/>
        <w:rPr>
          <w:rFonts w:ascii="News time romman" w:hAnsi="News time romman"/>
          <w:b w:val="0"/>
          <w:bCs w:val="0"/>
          <w:sz w:val="22"/>
          <w:szCs w:val="22"/>
        </w:rPr>
      </w:pPr>
      <w:r>
        <w:rPr>
          <w:rFonts w:ascii="Times New Roman" w:hAnsi="Times New Roman" w:cs="Times New Roman"/>
          <w:b w:val="0"/>
          <w:bCs w:val="0"/>
          <w:sz w:val="22"/>
          <w:szCs w:val="22"/>
        </w:rPr>
        <w:t>DB_PORT=3306</w:t>
      </w:r>
    </w:p>
    <w:p w14:paraId="6678CB0C">
      <w:pPr>
        <w:numPr>
          <w:ilvl w:val="0"/>
          <w:numId w:val="0"/>
        </w:numPr>
        <w:spacing w:before="0" w:after="160"/>
        <w:ind w:left="720" w:firstLine="0"/>
        <w:rPr>
          <w:rFonts w:ascii="News time romman" w:hAnsi="News time romman"/>
          <w:b w:val="0"/>
          <w:bCs w:val="0"/>
          <w:sz w:val="22"/>
          <w:szCs w:val="22"/>
        </w:rPr>
      </w:pPr>
      <w:r>
        <w:rPr>
          <w:rFonts w:ascii="Times New Roman" w:hAnsi="Times New Roman" w:cs="Times New Roman"/>
          <w:b w:val="0"/>
          <w:bCs w:val="0"/>
          <w:sz w:val="22"/>
          <w:szCs w:val="22"/>
        </w:rPr>
        <w:t>DB_DATABASE=nombre_de_base_de_datos</w:t>
      </w:r>
    </w:p>
    <w:p w14:paraId="2BF5BE29">
      <w:pPr>
        <w:numPr>
          <w:ilvl w:val="0"/>
          <w:numId w:val="0"/>
        </w:numPr>
        <w:spacing w:before="0" w:after="160"/>
        <w:ind w:left="720" w:firstLine="0"/>
        <w:rPr>
          <w:rFonts w:ascii="News time romman" w:hAnsi="News time romman"/>
          <w:b w:val="0"/>
          <w:bCs w:val="0"/>
          <w:sz w:val="22"/>
          <w:szCs w:val="22"/>
        </w:rPr>
      </w:pPr>
      <w:r>
        <w:rPr>
          <w:rFonts w:ascii="Times New Roman" w:hAnsi="Times New Roman" w:cs="Times New Roman"/>
          <w:b w:val="0"/>
          <w:bCs w:val="0"/>
          <w:sz w:val="22"/>
          <w:szCs w:val="22"/>
        </w:rPr>
        <w:t>DB_USERNAME=usuario</w:t>
      </w:r>
    </w:p>
    <w:p w14:paraId="0FDBB16B">
      <w:pPr>
        <w:numPr>
          <w:ilvl w:val="0"/>
          <w:numId w:val="0"/>
        </w:numPr>
        <w:spacing w:before="0" w:after="160"/>
        <w:ind w:left="720" w:firstLine="0"/>
        <w:rPr>
          <w:rFonts w:ascii="News time romman" w:hAnsi="News time romman"/>
          <w:b w:val="0"/>
          <w:bCs w:val="0"/>
          <w:sz w:val="22"/>
          <w:szCs w:val="22"/>
        </w:rPr>
      </w:pPr>
      <w:r>
        <w:rPr>
          <w:rFonts w:ascii="Times New Roman" w:hAnsi="Times New Roman" w:cs="Times New Roman"/>
          <w:b w:val="0"/>
          <w:bCs w:val="0"/>
          <w:sz w:val="22"/>
          <w:szCs w:val="22"/>
        </w:rPr>
        <w:t>DB_PASSWORD=contraseña</w:t>
      </w:r>
    </w:p>
    <w:p w14:paraId="026385AA">
      <w:pPr>
        <w:numPr>
          <w:ilvl w:val="0"/>
          <w:numId w:val="3"/>
        </w:numPr>
        <w:spacing w:before="0" w:after="160"/>
        <w:rPr>
          <w:rFonts w:ascii="News time romman" w:hAnsi="News time romman"/>
          <w:b/>
          <w:bCs/>
          <w:sz w:val="22"/>
          <w:szCs w:val="22"/>
        </w:rPr>
      </w:pPr>
      <w:r>
        <w:rPr>
          <w:rFonts w:ascii="Times New Roman" w:hAnsi="Times New Roman" w:cs="Times New Roman"/>
          <w:b/>
          <w:bCs/>
          <w:sz w:val="22"/>
          <w:szCs w:val="22"/>
        </w:rPr>
        <w:t>Ejecutar las migraciones</w:t>
      </w:r>
    </w:p>
    <w:p w14:paraId="10E0F577">
      <w:pPr>
        <w:numPr>
          <w:ilvl w:val="0"/>
          <w:numId w:val="0"/>
        </w:numPr>
        <w:spacing w:before="0" w:after="160"/>
        <w:ind w:left="720" w:firstLine="0"/>
        <w:rPr>
          <w:rFonts w:ascii="News time romman" w:hAnsi="News time romman"/>
          <w:b w:val="0"/>
          <w:bCs w:val="0"/>
          <w:sz w:val="22"/>
          <w:szCs w:val="22"/>
        </w:rPr>
      </w:pPr>
      <w:r>
        <w:rPr>
          <w:rFonts w:ascii="Times New Roman" w:hAnsi="Times New Roman" w:cs="Times New Roman"/>
          <w:b w:val="0"/>
          <w:bCs w:val="0"/>
          <w:sz w:val="22"/>
          <w:szCs w:val="22"/>
        </w:rPr>
        <w:t>Para crear las tablas necesarias en la base de datos, ejecutar:</w:t>
      </w:r>
    </w:p>
    <w:p w14:paraId="354ECE38">
      <w:pPr>
        <w:numPr>
          <w:ilvl w:val="0"/>
          <w:numId w:val="0"/>
        </w:numPr>
        <w:spacing w:before="0" w:after="160"/>
        <w:ind w:left="720" w:firstLine="0"/>
        <w:rPr>
          <w:rFonts w:ascii="News time romman" w:hAnsi="News time romman"/>
          <w:b w:val="0"/>
          <w:bCs w:val="0"/>
          <w:sz w:val="22"/>
          <w:szCs w:val="22"/>
        </w:rPr>
      </w:pPr>
      <w:r>
        <w:rPr>
          <w:rFonts w:ascii="Times New Roman" w:hAnsi="Times New Roman" w:cs="Times New Roman"/>
          <w:b w:val="0"/>
          <w:bCs w:val="0"/>
          <w:sz w:val="22"/>
          <w:szCs w:val="22"/>
        </w:rPr>
        <w:t xml:space="preserve">php artisan module:migrate  ACUAPONICO                             </w:t>
      </w:r>
    </w:p>
    <w:p w14:paraId="5EC1EA9A">
      <w:pPr>
        <w:numPr>
          <w:ilvl w:val="0"/>
          <w:numId w:val="0"/>
        </w:numPr>
        <w:spacing w:before="0" w:after="160"/>
        <w:ind w:left="720" w:firstLine="0"/>
        <w:rPr>
          <w:rFonts w:ascii="News time romman" w:hAnsi="News time romman"/>
          <w:b w:val="0"/>
          <w:bCs w:val="0"/>
          <w:sz w:val="22"/>
          <w:szCs w:val="22"/>
        </w:rPr>
      </w:pPr>
      <w:r>
        <w:rPr>
          <w:rFonts w:ascii="Times New Roman" w:hAnsi="Times New Roman" w:cs="Times New Roman"/>
          <w:b w:val="0"/>
          <w:bCs w:val="0"/>
          <w:sz w:val="22"/>
          <w:szCs w:val="22"/>
        </w:rPr>
        <w:t>Este comando ejecuta todas las migraciones contenidas en el directorio database/migrations. Por is las tablas aun  no existan en su base de datos.</w:t>
      </w:r>
    </w:p>
    <w:p w14:paraId="6C435D34">
      <w:pPr>
        <w:spacing w:before="0" w:after="160"/>
        <w:rPr>
          <w:rFonts w:ascii="Times New Roman" w:hAnsi="Times New Roman" w:cs="Times New Roman"/>
        </w:rPr>
      </w:pPr>
    </w:p>
    <w:p w14:paraId="062D14E6">
      <w:pPr>
        <w:spacing w:before="0" w:after="160"/>
        <w:rPr>
          <w:rFonts w:ascii="Times New Roman" w:hAnsi="Times New Roman" w:cs="Times New Roman"/>
        </w:rPr>
      </w:pPr>
    </w:p>
    <w:p w14:paraId="19996A8E">
      <w:pPr>
        <w:spacing w:before="0" w:after="160"/>
        <w:rPr>
          <w:rFonts w:ascii="Times New Roman" w:hAnsi="Times New Roman" w:cs="Times New Roman"/>
        </w:rPr>
      </w:pPr>
    </w:p>
    <w:p w14:paraId="44F1C9DF">
      <w:pPr>
        <w:spacing w:before="0" w:after="160"/>
        <w:rPr>
          <w:rFonts w:ascii="Times New Roman" w:hAnsi="Times New Roman" w:cs="Times New Roman"/>
        </w:rPr>
      </w:pPr>
    </w:p>
    <w:p w14:paraId="7C98C70F">
      <w:pPr>
        <w:spacing w:before="0" w:after="160"/>
        <w:rPr>
          <w:rFonts w:ascii="Times New Roman" w:hAnsi="Times New Roman" w:cs="Times New Roman"/>
        </w:rPr>
      </w:pPr>
    </w:p>
    <w:p w14:paraId="4755626B">
      <w:pPr>
        <w:spacing w:before="0" w:after="160"/>
        <w:rPr>
          <w:rFonts w:ascii="Times New Roman" w:hAnsi="Times New Roman" w:cs="Times New Roman"/>
        </w:rPr>
      </w:pPr>
    </w:p>
    <w:p w14:paraId="4F75B6A8">
      <w:pPr>
        <w:spacing w:before="0" w:after="160"/>
        <w:rPr>
          <w:rFonts w:ascii="Times New Roman" w:hAnsi="Times New Roman" w:cs="Times New Roman"/>
        </w:rPr>
      </w:pPr>
    </w:p>
    <w:p w14:paraId="5CA38F62">
      <w:pPr>
        <w:spacing w:before="0" w:after="160"/>
        <w:rPr>
          <w:rFonts w:ascii="Times New Roman" w:hAnsi="Times New Roman" w:cs="Times New Roman"/>
        </w:rPr>
      </w:pPr>
    </w:p>
    <w:p w14:paraId="24566B32">
      <w:pPr>
        <w:pStyle w:val="2"/>
        <w:bidi w:val="0"/>
        <w:rPr>
          <w:rFonts w:hint="default" w:ascii="Times New Roman" w:hAnsi="Times New Roman" w:cs="Times New Roman"/>
          <w:color w:val="auto"/>
          <w:sz w:val="28"/>
          <w:szCs w:val="28"/>
        </w:rPr>
      </w:pPr>
      <w:bookmarkStart w:id="16" w:name="_Toc7722"/>
      <w:r>
        <w:rPr>
          <w:rFonts w:hint="default" w:ascii="Times New Roman" w:hAnsi="Times New Roman" w:cs="Times New Roman"/>
          <w:color w:val="auto"/>
          <w:sz w:val="28"/>
          <w:szCs w:val="28"/>
        </w:rPr>
        <w:t>Diagramas de componentes</w:t>
      </w:r>
      <w:bookmarkEnd w:id="16"/>
    </w:p>
    <w:p w14:paraId="30324C6E">
      <w:pPr>
        <w:spacing w:before="0" w:after="160"/>
        <w:rPr>
          <w:rFonts w:hint="default" w:ascii="Times New Roman" w:hAnsi="Times New Roman" w:cs="Times New Roman"/>
          <w:b w:val="0"/>
          <w:bCs w:val="0"/>
          <w:sz w:val="22"/>
          <w:szCs w:val="22"/>
          <w:lang w:val="es-CO"/>
        </w:rPr>
      </w:pPr>
      <w:r>
        <w:rPr>
          <w:rFonts w:hint="default" w:ascii="Times New Roman" w:hAnsi="Times New Roman" w:cs="Times New Roman"/>
          <w:b w:val="0"/>
          <w:bCs w:val="0"/>
          <w:sz w:val="22"/>
          <w:szCs w:val="22"/>
          <w:lang w:val="es-CO"/>
        </w:rPr>
        <w:t>Frontend - interfaz de usuario</w:t>
      </w:r>
    </w:p>
    <w:p w14:paraId="407170B9">
      <w:pPr>
        <w:spacing w:before="0" w:after="160"/>
        <w:rPr>
          <w:rFonts w:hint="default" w:ascii="Times New Roman" w:hAnsi="Times New Roman" w:eastAsia="SimSun" w:cs="Times New Roman"/>
          <w:b w:val="0"/>
          <w:bCs w:val="0"/>
          <w:i w:val="0"/>
          <w:iCs w:val="0"/>
          <w:caps w:val="0"/>
          <w:color w:val="495057"/>
          <w:spacing w:val="0"/>
          <w:sz w:val="22"/>
          <w:szCs w:val="22"/>
          <w:shd w:val="clear" w:fill="F8F9FA"/>
        </w:rPr>
      </w:pPr>
      <w:r>
        <w:rPr>
          <w:rFonts w:hint="default" w:ascii="Times New Roman" w:hAnsi="Times New Roman" w:eastAsia="SimSun" w:cs="Times New Roman"/>
          <w:b w:val="0"/>
          <w:bCs w:val="0"/>
          <w:i w:val="0"/>
          <w:iCs w:val="0"/>
          <w:caps w:val="0"/>
          <w:color w:val="495057"/>
          <w:spacing w:val="0"/>
          <w:sz w:val="22"/>
          <w:szCs w:val="22"/>
          <w:shd w:val="clear" w:fill="F8F9FA"/>
        </w:rPr>
        <w:t>Vistas Principales:</w:t>
      </w:r>
    </w:p>
    <w:p w14:paraId="6ED007B9">
      <w:pPr>
        <w:spacing w:before="0" w:after="160"/>
        <w:rPr>
          <w:rFonts w:hint="default" w:ascii="Times New Roman" w:hAnsi="Times New Roman" w:eastAsia="SimSun" w:cs="Times New Roman"/>
          <w:i w:val="0"/>
          <w:iCs w:val="0"/>
          <w:caps w:val="0"/>
          <w:color w:val="000000"/>
          <w:spacing w:val="0"/>
          <w:sz w:val="22"/>
          <w:szCs w:val="22"/>
          <w:shd w:val="clear" w:fill="FFFFFF"/>
        </w:rPr>
      </w:pPr>
      <w:r>
        <w:rPr>
          <w:rFonts w:hint="default" w:ascii="Times New Roman" w:hAnsi="Times New Roman" w:eastAsia="SimSun" w:cs="Times New Roman"/>
          <w:i w:val="0"/>
          <w:iCs w:val="0"/>
          <w:caps w:val="0"/>
          <w:color w:val="000000"/>
          <w:spacing w:val="0"/>
          <w:sz w:val="22"/>
          <w:szCs w:val="22"/>
          <w:shd w:val="clear" w:fill="FFFFFF"/>
        </w:rPr>
        <w:t>• Admin: actividades, producción, registro de categorías, cultivos, especies</w:t>
      </w:r>
      <w:r>
        <w:rPr>
          <w:rFonts w:hint="default" w:ascii="Times New Roman" w:hAnsi="Times New Roman" w:eastAsia="SimSun" w:cs="Times New Roman"/>
          <w:i w:val="0"/>
          <w:iCs w:val="0"/>
          <w:caps w:val="0"/>
          <w:color w:val="000000"/>
          <w:spacing w:val="0"/>
          <w:sz w:val="22"/>
          <w:szCs w:val="22"/>
        </w:rPr>
        <w:br w:type="textWrapping"/>
      </w:r>
      <w:r>
        <w:rPr>
          <w:rFonts w:hint="default" w:ascii="Times New Roman" w:hAnsi="Times New Roman" w:eastAsia="SimSun" w:cs="Times New Roman"/>
          <w:i w:val="0"/>
          <w:iCs w:val="0"/>
          <w:caps w:val="0"/>
          <w:color w:val="000000"/>
          <w:spacing w:val="0"/>
          <w:sz w:val="22"/>
          <w:szCs w:val="22"/>
          <w:shd w:val="clear" w:fill="FFFFFF"/>
        </w:rPr>
        <w:t>• Pasante: acuapónico, categorías, control de actividad, cosechas, seguimiento</w:t>
      </w:r>
      <w:r>
        <w:rPr>
          <w:rFonts w:hint="default" w:ascii="Times New Roman" w:hAnsi="Times New Roman" w:eastAsia="SimSun" w:cs="Times New Roman"/>
          <w:i w:val="0"/>
          <w:iCs w:val="0"/>
          <w:caps w:val="0"/>
          <w:color w:val="000000"/>
          <w:spacing w:val="0"/>
          <w:sz w:val="22"/>
          <w:szCs w:val="22"/>
        </w:rPr>
        <w:br w:type="textWrapping"/>
      </w:r>
      <w:r>
        <w:rPr>
          <w:rFonts w:hint="default" w:ascii="Times New Roman" w:hAnsi="Times New Roman" w:eastAsia="SimSun" w:cs="Times New Roman"/>
          <w:i w:val="0"/>
          <w:iCs w:val="0"/>
          <w:caps w:val="0"/>
          <w:color w:val="000000"/>
          <w:spacing w:val="0"/>
          <w:sz w:val="22"/>
          <w:szCs w:val="22"/>
          <w:shd w:val="clear" w:fill="FFFFFF"/>
        </w:rPr>
        <w:t>• Layouts: master, masterpa, masterusers</w:t>
      </w:r>
      <w:r>
        <w:rPr>
          <w:rFonts w:hint="default" w:ascii="Times New Roman" w:hAnsi="Times New Roman" w:eastAsia="SimSun" w:cs="Times New Roman"/>
          <w:i w:val="0"/>
          <w:iCs w:val="0"/>
          <w:caps w:val="0"/>
          <w:color w:val="000000"/>
          <w:spacing w:val="0"/>
          <w:sz w:val="22"/>
          <w:szCs w:val="22"/>
          <w:shd w:val="clear" w:fill="FFFFFF"/>
        </w:rPr>
        <w:br w:type="textWrapping"/>
      </w:r>
    </w:p>
    <w:p w14:paraId="121F7FCE">
      <w:pPr>
        <w:spacing w:before="0" w:after="160"/>
        <w:rPr>
          <w:rFonts w:hint="default" w:ascii="Times New Roman" w:hAnsi="Times New Roman" w:eastAsia="SimSun" w:cs="Times New Roman"/>
          <w:i w:val="0"/>
          <w:iCs w:val="0"/>
          <w:caps w:val="0"/>
          <w:color w:val="000000"/>
          <w:spacing w:val="0"/>
          <w:sz w:val="22"/>
          <w:szCs w:val="22"/>
          <w:shd w:val="clear" w:fill="FFFFFF"/>
          <w:lang w:val="es-CO"/>
        </w:rPr>
      </w:pPr>
      <w:r>
        <w:rPr>
          <w:rFonts w:hint="default" w:ascii="Times New Roman" w:hAnsi="Times New Roman" w:eastAsia="SimSun" w:cs="Times New Roman"/>
          <w:i w:val="0"/>
          <w:iCs w:val="0"/>
          <w:caps w:val="0"/>
          <w:color w:val="000000"/>
          <w:spacing w:val="0"/>
          <w:sz w:val="22"/>
          <w:szCs w:val="22"/>
          <w:shd w:val="clear" w:fill="FFFFFF"/>
          <w:lang w:val="es-CO"/>
        </w:rPr>
        <w:t>Backend - logica del proyecto</w:t>
      </w:r>
    </w:p>
    <w:p w14:paraId="16BA36D4">
      <w:pPr>
        <w:spacing w:before="0" w:after="160"/>
        <w:rPr>
          <w:rFonts w:hint="default" w:ascii="Times New Roman" w:hAnsi="Times New Roman" w:eastAsia="SimSun" w:cs="Times New Roman"/>
          <w:i w:val="0"/>
          <w:iCs w:val="0"/>
          <w:caps w:val="0"/>
          <w:color w:val="000000"/>
          <w:spacing w:val="0"/>
          <w:sz w:val="22"/>
          <w:szCs w:val="22"/>
          <w:shd w:val="clear" w:fill="FFFFFF"/>
          <w:lang w:val="es-CO"/>
        </w:rPr>
      </w:pPr>
      <w:r>
        <w:rPr>
          <w:rFonts w:hint="default" w:ascii="Times New Roman" w:hAnsi="Times New Roman" w:eastAsia="SimSun" w:cs="Times New Roman"/>
          <w:b/>
          <w:bCs/>
          <w:i w:val="0"/>
          <w:iCs w:val="0"/>
          <w:caps w:val="0"/>
          <w:color w:val="495057"/>
          <w:spacing w:val="0"/>
          <w:sz w:val="22"/>
          <w:szCs w:val="22"/>
          <w:shd w:val="clear" w:fill="F8F9FA"/>
        </w:rPr>
        <w:t>Controladores:</w:t>
      </w:r>
    </w:p>
    <w:p w14:paraId="48E9244B">
      <w:pPr>
        <w:spacing w:before="0" w:after="160"/>
        <w:rPr>
          <w:rFonts w:hint="default" w:ascii="Times New Roman" w:hAnsi="Times New Roman" w:eastAsia="SimSun" w:cs="Times New Roman"/>
          <w:i w:val="0"/>
          <w:iCs w:val="0"/>
          <w:caps w:val="0"/>
          <w:color w:val="000000"/>
          <w:spacing w:val="0"/>
          <w:sz w:val="22"/>
          <w:szCs w:val="22"/>
          <w:shd w:val="clear" w:fill="FFFFFF"/>
        </w:rPr>
      </w:pPr>
      <w:r>
        <w:rPr>
          <w:rFonts w:hint="default" w:ascii="Times New Roman" w:hAnsi="Times New Roman" w:eastAsia="SimSun" w:cs="Times New Roman"/>
          <w:i w:val="0"/>
          <w:iCs w:val="0"/>
          <w:caps w:val="0"/>
          <w:color w:val="000000"/>
          <w:spacing w:val="0"/>
          <w:sz w:val="22"/>
          <w:szCs w:val="22"/>
          <w:shd w:val="clear" w:fill="FFFFFF"/>
        </w:rPr>
        <w:t>• ActivityController, CategoryController, CropController</w:t>
      </w:r>
      <w:r>
        <w:rPr>
          <w:rFonts w:hint="default" w:ascii="Times New Roman" w:hAnsi="Times New Roman" w:eastAsia="SimSun" w:cs="Times New Roman"/>
          <w:i w:val="0"/>
          <w:iCs w:val="0"/>
          <w:caps w:val="0"/>
          <w:color w:val="000000"/>
          <w:spacing w:val="0"/>
          <w:sz w:val="22"/>
          <w:szCs w:val="22"/>
        </w:rPr>
        <w:br w:type="textWrapping"/>
      </w:r>
      <w:r>
        <w:rPr>
          <w:rFonts w:hint="default" w:ascii="Times New Roman" w:hAnsi="Times New Roman" w:eastAsia="SimSun" w:cs="Times New Roman"/>
          <w:i w:val="0"/>
          <w:iCs w:val="0"/>
          <w:caps w:val="0"/>
          <w:color w:val="000000"/>
          <w:spacing w:val="0"/>
          <w:sz w:val="22"/>
          <w:szCs w:val="22"/>
          <w:shd w:val="clear" w:fill="FFFFFF"/>
        </w:rPr>
        <w:t>• AquaponicSystemController, TrackingController</w:t>
      </w:r>
      <w:r>
        <w:rPr>
          <w:rFonts w:hint="default" w:ascii="Times New Roman" w:hAnsi="Times New Roman" w:eastAsia="SimSun" w:cs="Times New Roman"/>
          <w:i w:val="0"/>
          <w:iCs w:val="0"/>
          <w:caps w:val="0"/>
          <w:color w:val="000000"/>
          <w:spacing w:val="0"/>
          <w:sz w:val="22"/>
          <w:szCs w:val="22"/>
        </w:rPr>
        <w:br w:type="textWrapping"/>
      </w:r>
      <w:r>
        <w:rPr>
          <w:rFonts w:hint="default" w:ascii="Times New Roman" w:hAnsi="Times New Roman" w:eastAsia="SimSun" w:cs="Times New Roman"/>
          <w:i w:val="0"/>
          <w:iCs w:val="0"/>
          <w:caps w:val="0"/>
          <w:color w:val="000000"/>
          <w:spacing w:val="0"/>
          <w:sz w:val="22"/>
          <w:szCs w:val="22"/>
          <w:shd w:val="clear" w:fill="FFFFFF"/>
        </w:rPr>
        <w:t>• UserController, ProductionController, HarvestController</w:t>
      </w:r>
      <w:r>
        <w:rPr>
          <w:rFonts w:hint="default" w:ascii="Times New Roman" w:hAnsi="Times New Roman" w:eastAsia="SimSun" w:cs="Times New Roman"/>
          <w:i w:val="0"/>
          <w:iCs w:val="0"/>
          <w:caps w:val="0"/>
          <w:color w:val="000000"/>
          <w:spacing w:val="0"/>
          <w:sz w:val="22"/>
          <w:szCs w:val="22"/>
          <w:shd w:val="clear" w:fill="FFFFFF"/>
        </w:rPr>
        <w:br w:type="textWrapping"/>
      </w:r>
    </w:p>
    <w:p w14:paraId="0EAEBE75">
      <w:pPr>
        <w:spacing w:before="0" w:after="160"/>
        <w:rPr>
          <w:rFonts w:hint="default" w:ascii="Times New Roman" w:hAnsi="Times New Roman" w:eastAsia="SimSun" w:cs="Times New Roman"/>
          <w:b/>
          <w:bCs/>
          <w:i w:val="0"/>
          <w:iCs w:val="0"/>
          <w:caps w:val="0"/>
          <w:color w:val="495057"/>
          <w:spacing w:val="0"/>
          <w:sz w:val="22"/>
          <w:szCs w:val="22"/>
          <w:shd w:val="clear" w:fill="F8F9FA"/>
        </w:rPr>
      </w:pPr>
      <w:r>
        <w:rPr>
          <w:rFonts w:hint="default" w:ascii="Times New Roman" w:hAnsi="Times New Roman" w:eastAsia="SimSun" w:cs="Times New Roman"/>
          <w:b/>
          <w:bCs/>
          <w:i w:val="0"/>
          <w:iCs w:val="0"/>
          <w:caps w:val="0"/>
          <w:color w:val="495057"/>
          <w:spacing w:val="0"/>
          <w:sz w:val="22"/>
          <w:szCs w:val="22"/>
          <w:shd w:val="clear" w:fill="F8F9FA"/>
        </w:rPr>
        <w:t>Modelos/Entidades:</w:t>
      </w:r>
    </w:p>
    <w:p w14:paraId="04A52BE6">
      <w:pPr>
        <w:spacing w:before="0" w:after="160"/>
        <w:rPr>
          <w:rFonts w:hint="default" w:ascii="Times New Roman" w:hAnsi="Times New Roman" w:eastAsia="SimSun" w:cs="Times New Roman"/>
          <w:i w:val="0"/>
          <w:iCs w:val="0"/>
          <w:caps w:val="0"/>
          <w:color w:val="000000"/>
          <w:spacing w:val="0"/>
          <w:sz w:val="22"/>
          <w:szCs w:val="22"/>
          <w:shd w:val="clear" w:fill="FFFFFF"/>
          <w:lang w:val="es-CO"/>
        </w:rPr>
      </w:pPr>
      <w:r>
        <w:rPr>
          <w:rFonts w:hint="default" w:ascii="Times New Roman" w:hAnsi="Times New Roman" w:eastAsia="SimSun" w:cs="Times New Roman"/>
          <w:i w:val="0"/>
          <w:iCs w:val="0"/>
          <w:caps w:val="0"/>
          <w:color w:val="000000"/>
          <w:spacing w:val="0"/>
          <w:sz w:val="22"/>
          <w:szCs w:val="22"/>
          <w:shd w:val="clear" w:fill="FFFFFF"/>
        </w:rPr>
        <w:t>• Category.php, Crop.php, Specie.php</w:t>
      </w:r>
      <w:r>
        <w:rPr>
          <w:rFonts w:hint="default" w:ascii="Times New Roman" w:hAnsi="Times New Roman" w:eastAsia="SimSun" w:cs="Times New Roman"/>
          <w:i w:val="0"/>
          <w:iCs w:val="0"/>
          <w:caps w:val="0"/>
          <w:color w:val="000000"/>
          <w:spacing w:val="0"/>
          <w:sz w:val="22"/>
          <w:szCs w:val="22"/>
        </w:rPr>
        <w:br w:type="textWrapping"/>
      </w:r>
      <w:r>
        <w:rPr>
          <w:rFonts w:hint="default" w:ascii="Times New Roman" w:hAnsi="Times New Roman" w:eastAsia="SimSun" w:cs="Times New Roman"/>
          <w:i w:val="0"/>
          <w:iCs w:val="0"/>
          <w:caps w:val="0"/>
          <w:color w:val="000000"/>
          <w:spacing w:val="0"/>
          <w:sz w:val="22"/>
          <w:szCs w:val="22"/>
          <w:shd w:val="clear" w:fill="FFFFFF"/>
        </w:rPr>
        <w:t>• AquaponicSystem, Tracking, User, Activity</w:t>
      </w:r>
      <w:r>
        <w:rPr>
          <w:rFonts w:hint="default" w:ascii="Times New Roman" w:hAnsi="Times New Roman" w:eastAsia="SimSun" w:cs="Times New Roman"/>
          <w:i w:val="0"/>
          <w:iCs w:val="0"/>
          <w:caps w:val="0"/>
          <w:color w:val="000000"/>
          <w:spacing w:val="0"/>
          <w:sz w:val="22"/>
          <w:szCs w:val="22"/>
        </w:rPr>
        <w:br w:type="textWrapping"/>
      </w:r>
      <w:r>
        <w:rPr>
          <w:rFonts w:hint="default" w:ascii="Times New Roman" w:hAnsi="Times New Roman" w:eastAsia="SimSun" w:cs="Times New Roman"/>
          <w:i w:val="0"/>
          <w:iCs w:val="0"/>
          <w:caps w:val="0"/>
          <w:color w:val="000000"/>
          <w:spacing w:val="0"/>
          <w:sz w:val="22"/>
          <w:szCs w:val="22"/>
          <w:shd w:val="clear" w:fill="FFFFFF"/>
        </w:rPr>
        <w:t>• HarvestAquaponic, ProductiveUnit, Role</w:t>
      </w:r>
      <w:r>
        <w:rPr>
          <w:rFonts w:hint="default" w:ascii="Times New Roman" w:hAnsi="Times New Roman" w:eastAsia="SimSun" w:cs="Times New Roman"/>
          <w:i w:val="0"/>
          <w:iCs w:val="0"/>
          <w:caps w:val="0"/>
          <w:color w:val="000000"/>
          <w:spacing w:val="0"/>
          <w:sz w:val="22"/>
          <w:szCs w:val="22"/>
          <w:shd w:val="clear" w:fill="FFFFFF"/>
          <w:lang w:val="es-CO"/>
        </w:rPr>
        <w:t>.</w:t>
      </w:r>
    </w:p>
    <w:p w14:paraId="42CE7BA8">
      <w:pPr>
        <w:spacing w:before="0" w:after="160"/>
        <w:rPr>
          <w:rFonts w:hint="default" w:ascii="Times New Roman" w:hAnsi="Times New Roman" w:eastAsia="SimSun" w:cs="Times New Roman"/>
          <w:i w:val="0"/>
          <w:iCs w:val="0"/>
          <w:caps w:val="0"/>
          <w:color w:val="000000"/>
          <w:spacing w:val="0"/>
          <w:sz w:val="22"/>
          <w:szCs w:val="22"/>
          <w:shd w:val="clear" w:fill="FFFFFF"/>
          <w:lang w:val="es-CO"/>
        </w:rPr>
      </w:pPr>
      <w:r>
        <w:rPr>
          <w:rFonts w:hint="default" w:ascii="Times New Roman" w:hAnsi="Times New Roman" w:eastAsia="SimSun" w:cs="Times New Roman"/>
          <w:i w:val="0"/>
          <w:iCs w:val="0"/>
          <w:caps w:val="0"/>
          <w:color w:val="000000"/>
          <w:spacing w:val="0"/>
          <w:sz w:val="22"/>
          <w:szCs w:val="22"/>
          <w:shd w:val="clear" w:fill="FFFFFF"/>
          <w:lang w:val="es-CO"/>
        </w:rPr>
        <w:t>Base de datos</w:t>
      </w:r>
    </w:p>
    <w:p w14:paraId="208E1872">
      <w:pPr>
        <w:spacing w:before="0" w:after="160"/>
        <w:rPr>
          <w:rFonts w:hint="default" w:ascii="Times New Roman" w:hAnsi="Times New Roman" w:eastAsia="SimSun" w:cs="Times New Roman"/>
          <w:i w:val="0"/>
          <w:iCs w:val="0"/>
          <w:caps w:val="0"/>
          <w:color w:val="000000"/>
          <w:spacing w:val="0"/>
          <w:sz w:val="22"/>
          <w:szCs w:val="22"/>
          <w:shd w:val="clear" w:fill="FFFFFF"/>
          <w:lang w:val="es-CO"/>
        </w:rPr>
      </w:pPr>
      <w:r>
        <w:rPr>
          <w:rFonts w:ascii="SimSun" w:hAnsi="SimSun" w:eastAsia="SimSun" w:cs="SimSun"/>
          <w:sz w:val="24"/>
          <w:szCs w:val="24"/>
        </w:rPr>
        <w:drawing>
          <wp:anchor distT="0" distB="0" distL="114300" distR="114300" simplePos="0" relativeHeight="251660288" behindDoc="1" locked="0" layoutInCell="1" allowOverlap="1">
            <wp:simplePos x="0" y="0"/>
            <wp:positionH relativeFrom="column">
              <wp:posOffset>1651000</wp:posOffset>
            </wp:positionH>
            <wp:positionV relativeFrom="paragraph">
              <wp:posOffset>684530</wp:posOffset>
            </wp:positionV>
            <wp:extent cx="2805430" cy="2241550"/>
            <wp:effectExtent l="0" t="0" r="1270" b="6350"/>
            <wp:wrapNone/>
            <wp:docPr id="5" name="Imagen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descr="IMG_256"/>
                    <pic:cNvPicPr>
                      <a:picLocks noChangeAspect="1"/>
                    </pic:cNvPicPr>
                  </pic:nvPicPr>
                  <pic:blipFill>
                    <a:blip r:embed="rId10"/>
                    <a:stretch>
                      <a:fillRect/>
                    </a:stretch>
                  </pic:blipFill>
                  <pic:spPr>
                    <a:xfrm>
                      <a:off x="0" y="0"/>
                      <a:ext cx="2805430" cy="2241550"/>
                    </a:xfrm>
                    <a:prstGeom prst="rect">
                      <a:avLst/>
                    </a:prstGeom>
                    <a:noFill/>
                    <a:ln w="9525">
                      <a:noFill/>
                    </a:ln>
                  </pic:spPr>
                </pic:pic>
              </a:graphicData>
            </a:graphic>
          </wp:anchor>
        </w:drawing>
      </w:r>
      <w:r>
        <w:rPr>
          <w:rFonts w:hint="default" w:ascii="Times New Roman" w:hAnsi="Times New Roman" w:eastAsia="SimSun" w:cs="Times New Roman"/>
          <w:b/>
          <w:bCs/>
          <w:i w:val="0"/>
          <w:iCs w:val="0"/>
          <w:caps w:val="0"/>
          <w:color w:val="495057"/>
          <w:spacing w:val="0"/>
          <w:sz w:val="22"/>
          <w:szCs w:val="22"/>
          <w:shd w:val="clear" w:fill="F8F9FA"/>
        </w:rPr>
        <w:t>Tablas Principales:</w:t>
      </w:r>
      <w:r>
        <w:rPr>
          <w:rFonts w:hint="default" w:ascii="Times New Roman" w:hAnsi="Times New Roman" w:eastAsia="SimSun" w:cs="Times New Roman"/>
          <w:b/>
          <w:bCs/>
          <w:i w:val="0"/>
          <w:iCs w:val="0"/>
          <w:caps w:val="0"/>
          <w:color w:val="495057"/>
          <w:spacing w:val="0"/>
          <w:sz w:val="22"/>
          <w:szCs w:val="22"/>
          <w:shd w:val="clear" w:fill="F8F9FA"/>
        </w:rPr>
        <w:br w:type="textWrapping"/>
      </w:r>
      <w:r>
        <w:rPr>
          <w:rFonts w:hint="default" w:ascii="Times New Roman" w:hAnsi="Times New Roman" w:eastAsia="SimSun" w:cs="Times New Roman"/>
          <w:i w:val="0"/>
          <w:iCs w:val="0"/>
          <w:caps w:val="0"/>
          <w:color w:val="000000"/>
          <w:spacing w:val="0"/>
          <w:sz w:val="22"/>
          <w:szCs w:val="22"/>
          <w:shd w:val="clear" w:fill="FFFFFF"/>
        </w:rPr>
        <w:t>• users, categories, species, crops</w:t>
      </w:r>
      <w:r>
        <w:rPr>
          <w:rFonts w:hint="default" w:ascii="Times New Roman" w:hAnsi="Times New Roman" w:eastAsia="SimSun" w:cs="Times New Roman"/>
          <w:i w:val="0"/>
          <w:iCs w:val="0"/>
          <w:caps w:val="0"/>
          <w:color w:val="000000"/>
          <w:spacing w:val="0"/>
          <w:sz w:val="22"/>
          <w:szCs w:val="22"/>
        </w:rPr>
        <w:br w:type="textWrapping"/>
      </w:r>
      <w:r>
        <w:rPr>
          <w:rFonts w:hint="default" w:ascii="Times New Roman" w:hAnsi="Times New Roman" w:eastAsia="SimSun" w:cs="Times New Roman"/>
          <w:i w:val="0"/>
          <w:iCs w:val="0"/>
          <w:caps w:val="0"/>
          <w:color w:val="000000"/>
          <w:spacing w:val="0"/>
          <w:sz w:val="22"/>
          <w:szCs w:val="22"/>
          <w:shd w:val="clear" w:fill="FFFFFF"/>
        </w:rPr>
        <w:t>• aquaponic_systems, activities, tracking</w:t>
      </w:r>
      <w:r>
        <w:rPr>
          <w:rFonts w:hint="default" w:ascii="Times New Roman" w:hAnsi="Times New Roman" w:eastAsia="SimSun" w:cs="Times New Roman"/>
          <w:i w:val="0"/>
          <w:iCs w:val="0"/>
          <w:caps w:val="0"/>
          <w:color w:val="000000"/>
          <w:spacing w:val="0"/>
          <w:sz w:val="22"/>
          <w:szCs w:val="22"/>
        </w:rPr>
        <w:br w:type="textWrapping"/>
      </w:r>
      <w:r>
        <w:rPr>
          <w:rFonts w:hint="default" w:ascii="Times New Roman" w:hAnsi="Times New Roman" w:eastAsia="SimSun" w:cs="Times New Roman"/>
          <w:i w:val="0"/>
          <w:iCs w:val="0"/>
          <w:caps w:val="0"/>
          <w:color w:val="000000"/>
          <w:spacing w:val="0"/>
          <w:sz w:val="22"/>
          <w:szCs w:val="22"/>
          <w:shd w:val="clear" w:fill="FFFFFF"/>
        </w:rPr>
        <w:t>• harvests, lots, productive_units, roles</w:t>
      </w:r>
      <w:r>
        <w:rPr>
          <w:rFonts w:hint="default" w:ascii="Times New Roman" w:hAnsi="Times New Roman" w:eastAsia="SimSun" w:cs="Times New Roman"/>
          <w:i w:val="0"/>
          <w:iCs w:val="0"/>
          <w:caps w:val="0"/>
          <w:color w:val="000000"/>
          <w:spacing w:val="0"/>
          <w:sz w:val="22"/>
          <w:szCs w:val="22"/>
          <w:shd w:val="clear" w:fill="FFFFFF"/>
          <w:lang w:val="es-CO"/>
        </w:rPr>
        <w:t>.</w:t>
      </w:r>
    </w:p>
    <w:p w14:paraId="4846A5E9">
      <w:pPr>
        <w:spacing w:before="0" w:after="160"/>
        <w:rPr>
          <w:rFonts w:hint="default" w:ascii="Times New Roman" w:hAnsi="Times New Roman" w:eastAsia="SimSun" w:cs="Times New Roman"/>
          <w:i w:val="0"/>
          <w:iCs w:val="0"/>
          <w:caps w:val="0"/>
          <w:color w:val="000000"/>
          <w:spacing w:val="0"/>
          <w:sz w:val="22"/>
          <w:szCs w:val="22"/>
          <w:shd w:val="clear" w:fill="FFFFFF"/>
          <w:lang w:val="es-CO"/>
        </w:rPr>
      </w:pPr>
    </w:p>
    <w:p w14:paraId="150A8366">
      <w:pPr>
        <w:spacing w:before="0" w:after="160"/>
        <w:rPr>
          <w:rFonts w:hint="default" w:ascii="Times New Roman" w:hAnsi="Times New Roman" w:eastAsia="SimSun" w:cs="Times New Roman"/>
          <w:i w:val="0"/>
          <w:iCs w:val="0"/>
          <w:caps w:val="0"/>
          <w:color w:val="000000"/>
          <w:spacing w:val="0"/>
          <w:sz w:val="22"/>
          <w:szCs w:val="22"/>
          <w:shd w:val="clear" w:fill="FFFFFF"/>
          <w:lang w:val="es-CO"/>
        </w:rPr>
      </w:pPr>
    </w:p>
    <w:p w14:paraId="69A67980">
      <w:pPr>
        <w:spacing w:before="0" w:after="160"/>
        <w:rPr>
          <w:rFonts w:hint="default" w:ascii="Times New Roman" w:hAnsi="Times New Roman" w:eastAsia="SimSun" w:cs="Times New Roman"/>
          <w:i w:val="0"/>
          <w:iCs w:val="0"/>
          <w:caps w:val="0"/>
          <w:color w:val="000000"/>
          <w:spacing w:val="0"/>
          <w:sz w:val="22"/>
          <w:szCs w:val="22"/>
          <w:shd w:val="clear" w:fill="FFFFFF"/>
          <w:lang w:val="es-CO"/>
        </w:rPr>
      </w:pPr>
    </w:p>
    <w:p w14:paraId="1ECC6B06">
      <w:pPr>
        <w:spacing w:before="0" w:after="160"/>
        <w:rPr>
          <w:rFonts w:hint="default" w:ascii="Times New Roman" w:hAnsi="Times New Roman" w:eastAsia="SimSun" w:cs="Times New Roman"/>
          <w:i w:val="0"/>
          <w:iCs w:val="0"/>
          <w:caps w:val="0"/>
          <w:color w:val="000000"/>
          <w:spacing w:val="0"/>
          <w:sz w:val="22"/>
          <w:szCs w:val="22"/>
          <w:shd w:val="clear" w:fill="FFFFFF"/>
          <w:lang w:val="es-CO"/>
        </w:rPr>
      </w:pPr>
    </w:p>
    <w:p w14:paraId="01958BC2">
      <w:pPr>
        <w:spacing w:before="0" w:after="160"/>
        <w:rPr>
          <w:rFonts w:hint="default" w:ascii="Times New Roman" w:hAnsi="Times New Roman" w:eastAsia="SimSun" w:cs="Times New Roman"/>
          <w:i w:val="0"/>
          <w:iCs w:val="0"/>
          <w:caps w:val="0"/>
          <w:color w:val="000000"/>
          <w:spacing w:val="0"/>
          <w:sz w:val="22"/>
          <w:szCs w:val="22"/>
          <w:shd w:val="clear" w:fill="FFFFFF"/>
          <w:lang w:val="es-CO"/>
        </w:rPr>
      </w:pPr>
    </w:p>
    <w:p w14:paraId="2DEACB51">
      <w:pPr>
        <w:spacing w:before="0" w:after="160"/>
        <w:rPr>
          <w:rFonts w:hint="default" w:ascii="Times New Roman" w:hAnsi="Times New Roman" w:eastAsia="SimSun" w:cs="Times New Roman"/>
          <w:i w:val="0"/>
          <w:iCs w:val="0"/>
          <w:caps w:val="0"/>
          <w:color w:val="000000"/>
          <w:spacing w:val="0"/>
          <w:sz w:val="22"/>
          <w:szCs w:val="22"/>
          <w:shd w:val="clear" w:fill="FFFFFF"/>
          <w:lang w:val="es-CO"/>
        </w:rPr>
      </w:pPr>
    </w:p>
    <w:p w14:paraId="593F0E90">
      <w:pPr>
        <w:spacing w:before="0" w:after="160"/>
        <w:rPr>
          <w:rFonts w:hint="default" w:ascii="Times New Roman" w:hAnsi="Times New Roman" w:eastAsia="SimSun" w:cs="Times New Roman"/>
          <w:i w:val="0"/>
          <w:iCs w:val="0"/>
          <w:caps w:val="0"/>
          <w:color w:val="000000"/>
          <w:spacing w:val="0"/>
          <w:sz w:val="22"/>
          <w:szCs w:val="22"/>
          <w:shd w:val="clear" w:fill="FFFFFF"/>
          <w:lang w:val="es-CO"/>
        </w:rPr>
      </w:pPr>
    </w:p>
    <w:p w14:paraId="7646DF95">
      <w:pPr>
        <w:spacing w:before="0" w:after="160"/>
        <w:rPr>
          <w:rFonts w:hint="default" w:ascii="Times New Roman" w:hAnsi="Times New Roman" w:eastAsia="SimSun" w:cs="Times New Roman"/>
          <w:i w:val="0"/>
          <w:iCs w:val="0"/>
          <w:caps w:val="0"/>
          <w:color w:val="000000"/>
          <w:spacing w:val="0"/>
          <w:sz w:val="22"/>
          <w:szCs w:val="22"/>
          <w:shd w:val="clear" w:fill="FFFFFF"/>
          <w:lang w:val="es-CO"/>
        </w:rPr>
      </w:pPr>
    </w:p>
    <w:p w14:paraId="513D7988">
      <w:pPr>
        <w:rPr>
          <w:rFonts w:hint="default" w:ascii="Times New Roman" w:hAnsi="Times New Roman" w:cs="Times New Roman"/>
          <w:b/>
          <w:bCs/>
          <w:lang w:val="es-CO"/>
        </w:rPr>
      </w:pPr>
      <w:r>
        <w:rPr>
          <w:rFonts w:hint="default" w:ascii="Times New Roman" w:hAnsi="Times New Roman" w:cs="Times New Roman"/>
          <w:b/>
          <w:bCs/>
          <w:lang w:val="es-CO"/>
        </w:rPr>
        <w:br w:type="page"/>
      </w:r>
    </w:p>
    <w:p w14:paraId="594789D0">
      <w:pPr>
        <w:pStyle w:val="2"/>
        <w:bidi w:val="0"/>
        <w:rPr>
          <w:rFonts w:hint="default" w:ascii="Times New Roman" w:hAnsi="Times New Roman" w:cs="Times New Roman"/>
          <w:color w:val="auto"/>
          <w:sz w:val="28"/>
          <w:szCs w:val="28"/>
          <w:lang w:val="es-CO"/>
        </w:rPr>
      </w:pPr>
      <w:bookmarkStart w:id="17" w:name="_Toc18831"/>
      <w:r>
        <w:rPr>
          <w:rFonts w:hint="default" w:ascii="Times New Roman" w:hAnsi="Times New Roman" w:cs="Times New Roman"/>
          <w:color w:val="auto"/>
          <w:sz w:val="28"/>
          <w:szCs w:val="28"/>
          <w:lang w:val="es-CO"/>
        </w:rPr>
        <w:t>Errores Comunes</w:t>
      </w:r>
      <w:bookmarkEnd w:id="17"/>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2"/>
        <w:gridCol w:w="3192"/>
        <w:gridCol w:w="3192"/>
      </w:tblGrid>
      <w:tr w14:paraId="1152FB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77C426D2">
            <w:pPr>
              <w:spacing w:before="0" w:after="160"/>
              <w:rPr>
                <w:rFonts w:hint="default" w:ascii="Times New Roman" w:hAnsi="Times New Roman" w:cs="Times New Roman"/>
                <w:b/>
                <w:bCs/>
                <w:vertAlign w:val="baseline"/>
                <w:lang w:val="es-CO"/>
              </w:rPr>
            </w:pPr>
            <w:r>
              <w:rPr>
                <w:rFonts w:hint="default" w:ascii="Times New Roman" w:hAnsi="Times New Roman" w:cs="Times New Roman"/>
                <w:b/>
                <w:bCs/>
              </w:rPr>
              <w:t>Error Común</w:t>
            </w:r>
          </w:p>
        </w:tc>
        <w:tc>
          <w:tcPr>
            <w:tcW w:w="3192" w:type="dxa"/>
          </w:tcPr>
          <w:p w14:paraId="7730BD1A">
            <w:pPr>
              <w:spacing w:before="0" w:after="160"/>
              <w:rPr>
                <w:rFonts w:hint="default" w:ascii="Times New Roman" w:hAnsi="Times New Roman" w:cs="Times New Roman"/>
                <w:b/>
                <w:bCs/>
                <w:vertAlign w:val="baseline"/>
                <w:lang w:val="es-CO"/>
              </w:rPr>
            </w:pPr>
            <w:r>
              <w:rPr>
                <w:rFonts w:hint="default" w:ascii="Times New Roman" w:hAnsi="Times New Roman" w:cs="Times New Roman"/>
                <w:b/>
                <w:bCs/>
              </w:rPr>
              <w:t>Causa</w:t>
            </w:r>
          </w:p>
        </w:tc>
        <w:tc>
          <w:tcPr>
            <w:tcW w:w="3192" w:type="dxa"/>
          </w:tcPr>
          <w:p w14:paraId="5EA0C730">
            <w:pPr>
              <w:spacing w:before="0" w:after="160"/>
              <w:rPr>
                <w:rFonts w:hint="default" w:ascii="Times New Roman" w:hAnsi="Times New Roman" w:cs="Times New Roman"/>
                <w:b/>
                <w:bCs/>
                <w:vertAlign w:val="baseline"/>
                <w:lang w:val="es-CO"/>
              </w:rPr>
            </w:pPr>
            <w:r>
              <w:rPr>
                <w:rFonts w:hint="default" w:ascii="Times New Roman" w:hAnsi="Times New Roman" w:cs="Times New Roman"/>
                <w:b/>
                <w:bCs/>
              </w:rPr>
              <w:t>Solución</w:t>
            </w:r>
          </w:p>
        </w:tc>
      </w:tr>
      <w:tr w14:paraId="0679DB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0750D5E1">
            <w:pPr>
              <w:spacing w:before="0" w:after="160"/>
              <w:rPr>
                <w:rFonts w:hint="default" w:ascii="Times New Roman" w:hAnsi="Times New Roman" w:cs="Times New Roman"/>
                <w:b w:val="0"/>
                <w:bCs w:val="0"/>
                <w:vertAlign w:val="baseline"/>
                <w:lang w:val="es-CO"/>
              </w:rPr>
            </w:pPr>
            <w:r>
              <w:rPr>
                <w:rFonts w:hint="default" w:ascii="Times New Roman" w:hAnsi="Times New Roman" w:cs="Times New Roman"/>
              </w:rPr>
              <w:t>Levantar el servidor con php artisan serve sin iniciar MySQL</w:t>
            </w:r>
          </w:p>
        </w:tc>
        <w:tc>
          <w:tcPr>
            <w:tcW w:w="3192" w:type="dxa"/>
          </w:tcPr>
          <w:p w14:paraId="464952EF">
            <w:pPr>
              <w:spacing w:before="0" w:after="160"/>
              <w:rPr>
                <w:rFonts w:hint="default" w:ascii="Times New Roman" w:hAnsi="Times New Roman" w:cs="Times New Roman"/>
                <w:b w:val="0"/>
                <w:bCs w:val="0"/>
                <w:vertAlign w:val="baseline"/>
                <w:lang w:val="es-CO"/>
              </w:rPr>
            </w:pPr>
            <w:r>
              <w:rPr>
                <w:rFonts w:hint="default" w:ascii="Times New Roman" w:hAnsi="Times New Roman" w:cs="Times New Roman"/>
              </w:rPr>
              <w:t>No se inicia Apache/MySQL en Laragon, XAMPP o similar antes de correr el servidor</w:t>
            </w:r>
          </w:p>
        </w:tc>
        <w:tc>
          <w:tcPr>
            <w:tcW w:w="3192" w:type="dxa"/>
          </w:tcPr>
          <w:p w14:paraId="0D06CB62">
            <w:pPr>
              <w:spacing w:before="0" w:after="160"/>
              <w:rPr>
                <w:rFonts w:hint="default" w:ascii="Times New Roman" w:hAnsi="Times New Roman" w:cs="Times New Roman"/>
                <w:b w:val="0"/>
                <w:bCs w:val="0"/>
                <w:vertAlign w:val="baseline"/>
                <w:lang w:val="es-CO"/>
              </w:rPr>
            </w:pPr>
            <w:r>
              <w:rPr>
                <w:rFonts w:hint="default" w:ascii="Times New Roman" w:hAnsi="Times New Roman" w:cs="Times New Roman"/>
              </w:rPr>
              <w:t>Iniciar Apache y MySQL desde Laragon/XAMPP antes de usar php artisan serve</w:t>
            </w:r>
          </w:p>
        </w:tc>
      </w:tr>
      <w:tr w14:paraId="744CDC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755B3C2A">
            <w:pPr>
              <w:spacing w:before="0" w:after="160"/>
              <w:rPr>
                <w:rFonts w:hint="default" w:ascii="Times New Roman" w:hAnsi="Times New Roman" w:cs="Times New Roman"/>
                <w:b w:val="0"/>
                <w:bCs w:val="0"/>
                <w:vertAlign w:val="baseline"/>
                <w:lang w:val="es-CO"/>
              </w:rPr>
            </w:pPr>
            <w:r>
              <w:rPr>
                <w:rFonts w:hint="default" w:ascii="Times New Roman" w:hAnsi="Times New Roman" w:cs="Times New Roman"/>
              </w:rPr>
              <w:t>Configuración incorrecta del archivo .env</w:t>
            </w:r>
          </w:p>
        </w:tc>
        <w:tc>
          <w:tcPr>
            <w:tcW w:w="3192" w:type="dxa"/>
          </w:tcPr>
          <w:p w14:paraId="697183A2">
            <w:pPr>
              <w:spacing w:before="0" w:after="160"/>
              <w:rPr>
                <w:rFonts w:hint="default" w:ascii="Times New Roman" w:hAnsi="Times New Roman" w:cs="Times New Roman"/>
                <w:b w:val="0"/>
                <w:bCs w:val="0"/>
                <w:vertAlign w:val="baseline"/>
                <w:lang w:val="es-CO"/>
              </w:rPr>
            </w:pPr>
            <w:r>
              <w:rPr>
                <w:rFonts w:hint="default" w:ascii="Times New Roman" w:hAnsi="Times New Roman" w:cs="Times New Roman"/>
              </w:rPr>
              <w:t>Usuario, contraseña o puerto de la base de datos mal configurados; APP_URL no ajustado al entorno local</w:t>
            </w:r>
          </w:p>
        </w:tc>
        <w:tc>
          <w:tcPr>
            <w:tcW w:w="3192" w:type="dxa"/>
          </w:tcPr>
          <w:p w14:paraId="7D836CBE">
            <w:pPr>
              <w:spacing w:before="0" w:after="160"/>
              <w:rPr>
                <w:rFonts w:hint="default" w:ascii="Times New Roman" w:hAnsi="Times New Roman" w:cs="Times New Roman"/>
                <w:b w:val="0"/>
                <w:bCs w:val="0"/>
                <w:vertAlign w:val="baseline"/>
                <w:lang w:val="es-CO"/>
              </w:rPr>
            </w:pPr>
            <w:r>
              <w:rPr>
                <w:rFonts w:hint="default" w:ascii="Times New Roman" w:hAnsi="Times New Roman" w:cs="Times New Roman"/>
              </w:rPr>
              <w:t>Verificar y actualizar .env con los datos correctos del entorno local</w:t>
            </w:r>
          </w:p>
        </w:tc>
      </w:tr>
      <w:tr w14:paraId="280BA7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2" w:hRule="atLeast"/>
        </w:trPr>
        <w:tc>
          <w:tcPr>
            <w:tcW w:w="3192" w:type="dxa"/>
          </w:tcPr>
          <w:p w14:paraId="205EF7CB">
            <w:pPr>
              <w:spacing w:before="0" w:after="160"/>
              <w:rPr>
                <w:rFonts w:hint="default" w:ascii="Times New Roman" w:hAnsi="Times New Roman" w:cs="Times New Roman"/>
                <w:b w:val="0"/>
                <w:bCs w:val="0"/>
                <w:vertAlign w:val="baseline"/>
                <w:lang w:val="es-CO"/>
              </w:rPr>
            </w:pPr>
            <w:r>
              <w:rPr>
                <w:rFonts w:hint="default" w:ascii="Times New Roman" w:hAnsi="Times New Roman" w:cs="Times New Roman"/>
              </w:rPr>
              <w:t>No ejecutar migraciones o seeders</w:t>
            </w:r>
          </w:p>
        </w:tc>
        <w:tc>
          <w:tcPr>
            <w:tcW w:w="3192" w:type="dxa"/>
          </w:tcPr>
          <w:p w14:paraId="4F5DCD9C">
            <w:pPr>
              <w:spacing w:before="0" w:after="160"/>
              <w:rPr>
                <w:rFonts w:hint="default" w:ascii="Times New Roman" w:hAnsi="Times New Roman" w:cs="Times New Roman"/>
                <w:b w:val="0"/>
                <w:bCs w:val="0"/>
                <w:vertAlign w:val="baseline"/>
                <w:lang w:val="es-CO"/>
              </w:rPr>
            </w:pPr>
            <w:r>
              <w:rPr>
                <w:rFonts w:hint="default" w:ascii="Times New Roman" w:hAnsi="Times New Roman" w:cs="Times New Roman"/>
              </w:rPr>
              <w:t>Base de datos vacía o con tablas incompletas</w:t>
            </w:r>
          </w:p>
        </w:tc>
        <w:tc>
          <w:tcPr>
            <w:tcW w:w="3192" w:type="dxa"/>
          </w:tcPr>
          <w:p w14:paraId="58851157">
            <w:pPr>
              <w:spacing w:before="0" w:after="160"/>
              <w:rPr>
                <w:rFonts w:hint="default" w:ascii="Times New Roman" w:hAnsi="Times New Roman" w:cs="Times New Roman"/>
                <w:b w:val="0"/>
                <w:bCs w:val="0"/>
                <w:vertAlign w:val="baseline"/>
                <w:lang w:val="es-CO"/>
              </w:rPr>
            </w:pPr>
            <w:r>
              <w:rPr>
                <w:rFonts w:hint="default" w:ascii="Times New Roman" w:hAnsi="Times New Roman" w:cs="Times New Roman"/>
              </w:rPr>
              <w:t>Ejecutar php artisan migrate --seed después de configurar la base de datos</w:t>
            </w:r>
          </w:p>
        </w:tc>
      </w:tr>
      <w:tr w14:paraId="3F298F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2" w:hRule="atLeast"/>
        </w:trPr>
        <w:tc>
          <w:tcPr>
            <w:tcW w:w="3192" w:type="dxa"/>
          </w:tcPr>
          <w:p w14:paraId="76BE07C2">
            <w:pPr>
              <w:spacing w:before="0" w:after="160"/>
              <w:rPr>
                <w:rFonts w:hint="default" w:ascii="Times New Roman" w:hAnsi="Times New Roman" w:cs="Times New Roman"/>
              </w:rPr>
            </w:pPr>
            <w:r>
              <w:rPr>
                <w:rFonts w:hint="default" w:ascii="Times New Roman" w:hAnsi="Times New Roman" w:cs="Times New Roman"/>
              </w:rPr>
              <w:t>No compilar los assets del frontend</w:t>
            </w:r>
          </w:p>
        </w:tc>
        <w:tc>
          <w:tcPr>
            <w:tcW w:w="3192" w:type="dxa"/>
          </w:tcPr>
          <w:p w14:paraId="175D9116">
            <w:pPr>
              <w:spacing w:before="0" w:after="160"/>
              <w:rPr>
                <w:rFonts w:hint="default" w:ascii="Times New Roman" w:hAnsi="Times New Roman" w:cs="Times New Roman"/>
              </w:rPr>
            </w:pPr>
            <w:r>
              <w:rPr>
                <w:rFonts w:hint="default" w:ascii="Times New Roman" w:hAnsi="Times New Roman" w:cs="Times New Roman"/>
              </w:rPr>
              <w:t>Cambios en CSS/JS no reflejados en la aplicación</w:t>
            </w:r>
          </w:p>
        </w:tc>
        <w:tc>
          <w:tcPr>
            <w:tcW w:w="3192" w:type="dxa"/>
          </w:tcPr>
          <w:p w14:paraId="602940B3">
            <w:pPr>
              <w:spacing w:before="0" w:after="160"/>
              <w:rPr>
                <w:rFonts w:hint="default" w:ascii="Times New Roman" w:hAnsi="Times New Roman" w:cs="Times New Roman"/>
              </w:rPr>
            </w:pPr>
            <w:r>
              <w:rPr>
                <w:rFonts w:hint="default" w:ascii="Times New Roman" w:hAnsi="Times New Roman" w:cs="Times New Roman"/>
              </w:rPr>
              <w:t>Ejecutar npm run dev (modo desarrollo) o npm run build (modo producción)</w:t>
            </w:r>
          </w:p>
        </w:tc>
      </w:tr>
    </w:tbl>
    <w:p w14:paraId="67BD4E01">
      <w:pPr>
        <w:pStyle w:val="2"/>
        <w:bidi w:val="0"/>
        <w:outlineLvl w:val="9"/>
        <w:rPr>
          <w:rFonts w:hint="default" w:ascii="Times New Roman" w:hAnsi="Times New Roman" w:cs="Times New Roman"/>
          <w:sz w:val="22"/>
          <w:szCs w:val="22"/>
          <w:lang w:val="es-CO"/>
        </w:rPr>
      </w:pPr>
    </w:p>
    <w:p w14:paraId="708BB818">
      <w:pPr>
        <w:pStyle w:val="2"/>
        <w:bidi w:val="0"/>
        <w:rPr>
          <w:rFonts w:hint="default" w:ascii="Times New Roman" w:hAnsi="Times New Roman" w:cs="Times New Roman"/>
          <w:color w:val="auto"/>
          <w:sz w:val="28"/>
          <w:szCs w:val="28"/>
          <w:lang w:val="es-CO"/>
        </w:rPr>
      </w:pPr>
      <w:bookmarkStart w:id="18" w:name="_Toc22270"/>
      <w:r>
        <w:rPr>
          <w:rFonts w:hint="default" w:ascii="Times New Roman" w:hAnsi="Times New Roman" w:cs="Times New Roman"/>
          <w:color w:val="auto"/>
          <w:sz w:val="28"/>
          <w:szCs w:val="28"/>
          <w:lang w:val="es-CO"/>
        </w:rPr>
        <w:t>Bibliografias</w:t>
      </w:r>
      <w:bookmarkEnd w:id="18"/>
    </w:p>
    <w:p w14:paraId="1D964D39">
      <w:pPr>
        <w:spacing w:before="0" w:after="160"/>
        <w:rPr>
          <w:rFonts w:hint="default" w:ascii="Times New Roman" w:hAnsi="Times New Roman"/>
          <w:b/>
          <w:bCs/>
          <w:lang w:val="es-CO"/>
        </w:rPr>
      </w:pPr>
      <w:r>
        <w:rPr>
          <w:rFonts w:hint="default" w:ascii="Times New Roman" w:hAnsi="Times New Roman" w:cs="Times New Roman"/>
          <w:b/>
          <w:bCs/>
          <w:lang w:val="es-CO"/>
        </w:rPr>
        <w:t xml:space="preserve">Documnetacion de </w:t>
      </w:r>
      <w:r>
        <w:rPr>
          <w:rFonts w:hint="default" w:ascii="Times New Roman" w:hAnsi="Times New Roman"/>
          <w:b/>
          <w:bCs/>
          <w:lang w:val="es-CO"/>
        </w:rPr>
        <w:t>bootstrap</w:t>
      </w:r>
      <w:r>
        <w:rPr>
          <w:rFonts w:hint="default" w:ascii="Times New Roman" w:hAnsi="Times New Roman" w:cs="Times New Roman"/>
          <w:b/>
          <w:bCs/>
          <w:lang w:val="es-CO"/>
        </w:rPr>
        <w:t xml:space="preserve">: </w:t>
      </w:r>
      <w:r>
        <w:rPr>
          <w:rFonts w:hint="default" w:ascii="Times New Roman" w:hAnsi="Times New Roman"/>
          <w:b/>
          <w:bCs/>
          <w:lang w:val="es-CO"/>
        </w:rPr>
        <w:fldChar w:fldCharType="begin"/>
      </w:r>
      <w:r>
        <w:rPr>
          <w:rFonts w:hint="default" w:ascii="Times New Roman" w:hAnsi="Times New Roman"/>
          <w:b/>
          <w:bCs/>
          <w:lang w:val="es-CO"/>
        </w:rPr>
        <w:instrText xml:space="preserve"> HYPERLINK "https://getbootstrap.com" </w:instrText>
      </w:r>
      <w:r>
        <w:rPr>
          <w:rFonts w:hint="default" w:ascii="Times New Roman" w:hAnsi="Times New Roman"/>
          <w:b/>
          <w:bCs/>
          <w:lang w:val="es-CO"/>
        </w:rPr>
        <w:fldChar w:fldCharType="separate"/>
      </w:r>
      <w:r>
        <w:rPr>
          <w:rStyle w:val="6"/>
          <w:rFonts w:hint="default" w:ascii="Times New Roman" w:hAnsi="Times New Roman"/>
          <w:b/>
          <w:bCs/>
          <w:lang w:val="es-CO"/>
        </w:rPr>
        <w:t>https://getbootstrap.com</w:t>
      </w:r>
      <w:r>
        <w:rPr>
          <w:rFonts w:hint="default" w:ascii="Times New Roman" w:hAnsi="Times New Roman"/>
          <w:b/>
          <w:bCs/>
          <w:lang w:val="es-CO"/>
        </w:rPr>
        <w:fldChar w:fldCharType="end"/>
      </w:r>
    </w:p>
    <w:p w14:paraId="17B5B8C6">
      <w:pPr>
        <w:spacing w:before="0" w:after="160"/>
        <w:rPr>
          <w:rFonts w:hint="default" w:ascii="Times New Roman" w:hAnsi="Times New Roman"/>
          <w:b/>
          <w:bCs/>
          <w:lang w:val="es-CO"/>
        </w:rPr>
      </w:pPr>
      <w:r>
        <w:rPr>
          <w:rFonts w:hint="default" w:ascii="Times New Roman" w:hAnsi="Times New Roman"/>
          <w:b/>
          <w:bCs/>
          <w:lang w:val="es-CO"/>
        </w:rPr>
        <w:t xml:space="preserve">Documnetacion de laravel: </w:t>
      </w:r>
      <w:r>
        <w:rPr>
          <w:rFonts w:hint="default" w:ascii="Times New Roman" w:hAnsi="Times New Roman"/>
          <w:b/>
          <w:bCs/>
          <w:lang w:val="es-CO"/>
        </w:rPr>
        <w:fldChar w:fldCharType="begin"/>
      </w:r>
      <w:r>
        <w:rPr>
          <w:rFonts w:hint="default" w:ascii="Times New Roman" w:hAnsi="Times New Roman"/>
          <w:b/>
          <w:bCs/>
          <w:lang w:val="es-CO"/>
        </w:rPr>
        <w:instrText xml:space="preserve"> HYPERLINK "https://laravel.com" </w:instrText>
      </w:r>
      <w:r>
        <w:rPr>
          <w:rFonts w:hint="default" w:ascii="Times New Roman" w:hAnsi="Times New Roman"/>
          <w:b/>
          <w:bCs/>
          <w:lang w:val="es-CO"/>
        </w:rPr>
        <w:fldChar w:fldCharType="separate"/>
      </w:r>
      <w:r>
        <w:rPr>
          <w:rStyle w:val="6"/>
          <w:rFonts w:hint="default" w:ascii="Times New Roman" w:hAnsi="Times New Roman"/>
          <w:b/>
          <w:bCs/>
          <w:lang w:val="es-CO"/>
        </w:rPr>
        <w:t>https://laravel.com</w:t>
      </w:r>
      <w:r>
        <w:rPr>
          <w:rFonts w:hint="default" w:ascii="Times New Roman" w:hAnsi="Times New Roman"/>
          <w:b/>
          <w:bCs/>
          <w:lang w:val="es-CO"/>
        </w:rPr>
        <w:fldChar w:fldCharType="end"/>
      </w:r>
    </w:p>
    <w:p w14:paraId="518EE64A">
      <w:pPr>
        <w:spacing w:before="0" w:after="160"/>
        <w:rPr>
          <w:rFonts w:hint="default" w:ascii="Times New Roman" w:hAnsi="Times New Roman"/>
          <w:b/>
          <w:bCs/>
          <w:lang w:val="es-CO"/>
        </w:rPr>
      </w:pPr>
      <w:r>
        <w:rPr>
          <w:rFonts w:hint="default" w:ascii="Times New Roman" w:hAnsi="Times New Roman"/>
          <w:b/>
          <w:bCs/>
          <w:lang w:val="es-CO"/>
        </w:rPr>
        <w:t xml:space="preserve">Docmuentacion de modulos: </w:t>
      </w:r>
      <w:r>
        <w:rPr>
          <w:rFonts w:hint="default" w:ascii="Times New Roman" w:hAnsi="Times New Roman"/>
          <w:b/>
          <w:bCs/>
          <w:lang w:val="es-CO"/>
        </w:rPr>
        <w:fldChar w:fldCharType="begin"/>
      </w:r>
      <w:r>
        <w:rPr>
          <w:rFonts w:hint="default" w:ascii="Times New Roman" w:hAnsi="Times New Roman"/>
          <w:b/>
          <w:bCs/>
          <w:lang w:val="es-CO"/>
        </w:rPr>
        <w:instrText xml:space="preserve"> HYPERLINK "https://laravelmodules.com" </w:instrText>
      </w:r>
      <w:r>
        <w:rPr>
          <w:rFonts w:hint="default" w:ascii="Times New Roman" w:hAnsi="Times New Roman"/>
          <w:b/>
          <w:bCs/>
          <w:lang w:val="es-CO"/>
        </w:rPr>
        <w:fldChar w:fldCharType="separate"/>
      </w:r>
      <w:r>
        <w:rPr>
          <w:rStyle w:val="6"/>
          <w:rFonts w:hint="default" w:ascii="Times New Roman" w:hAnsi="Times New Roman"/>
          <w:b/>
          <w:bCs/>
          <w:lang w:val="es-CO"/>
        </w:rPr>
        <w:t>https://laravelmodules.com</w:t>
      </w:r>
      <w:r>
        <w:rPr>
          <w:rFonts w:hint="default" w:ascii="Times New Roman" w:hAnsi="Times New Roman"/>
          <w:b/>
          <w:bCs/>
          <w:lang w:val="es-CO"/>
        </w:rPr>
        <w:fldChar w:fldCharType="end"/>
      </w:r>
    </w:p>
    <w:p w14:paraId="15CF58C4">
      <w:pPr>
        <w:spacing w:before="0" w:after="160"/>
        <w:rPr>
          <w:rFonts w:hint="default" w:ascii="Times New Roman" w:hAnsi="Times New Roman"/>
          <w:b/>
          <w:bCs/>
          <w:lang w:val="es-CO"/>
        </w:rPr>
      </w:pPr>
      <w:r>
        <w:rPr>
          <w:rFonts w:hint="default" w:ascii="Times New Roman" w:hAnsi="Times New Roman"/>
          <w:b/>
          <w:bCs/>
          <w:lang w:val="es-CO"/>
        </w:rPr>
        <w:t xml:space="preserve">MySQL: </w:t>
      </w:r>
      <w:r>
        <w:rPr>
          <w:rFonts w:hint="default" w:ascii="Times New Roman" w:hAnsi="Times New Roman"/>
          <w:b/>
          <w:bCs/>
          <w:lang w:val="es-CO"/>
        </w:rPr>
        <w:fldChar w:fldCharType="begin"/>
      </w:r>
      <w:r>
        <w:rPr>
          <w:rFonts w:hint="default" w:ascii="Times New Roman" w:hAnsi="Times New Roman"/>
          <w:b/>
          <w:bCs/>
          <w:lang w:val="es-CO"/>
        </w:rPr>
        <w:instrText xml:space="preserve"> HYPERLINK "https://www.mysql.com" </w:instrText>
      </w:r>
      <w:r>
        <w:rPr>
          <w:rFonts w:hint="default" w:ascii="Times New Roman" w:hAnsi="Times New Roman"/>
          <w:b/>
          <w:bCs/>
          <w:lang w:val="es-CO"/>
        </w:rPr>
        <w:fldChar w:fldCharType="separate"/>
      </w:r>
      <w:r>
        <w:rPr>
          <w:rStyle w:val="6"/>
          <w:rFonts w:hint="default" w:ascii="Times New Roman" w:hAnsi="Times New Roman"/>
          <w:b/>
          <w:bCs/>
          <w:lang w:val="es-CO"/>
        </w:rPr>
        <w:t>https://www.mysql.com</w:t>
      </w:r>
      <w:r>
        <w:rPr>
          <w:rFonts w:hint="default" w:ascii="Times New Roman" w:hAnsi="Times New Roman"/>
          <w:b/>
          <w:bCs/>
          <w:lang w:val="es-CO"/>
        </w:rPr>
        <w:fldChar w:fldCharType="end"/>
      </w:r>
    </w:p>
    <w:p w14:paraId="12BAE63F">
      <w:pPr>
        <w:spacing w:before="0" w:after="160"/>
        <w:rPr>
          <w:rFonts w:hint="default" w:ascii="Times New Roman" w:hAnsi="Times New Roman"/>
          <w:b/>
          <w:bCs/>
          <w:lang w:val="es-CO"/>
        </w:rPr>
      </w:pPr>
      <w:r>
        <w:rPr>
          <w:rFonts w:hint="default" w:ascii="Times New Roman" w:hAnsi="Times New Roman"/>
          <w:b/>
          <w:bCs/>
          <w:lang w:val="es-CO"/>
        </w:rPr>
        <w:t xml:space="preserve">Node.js: </w:t>
      </w:r>
      <w:r>
        <w:rPr>
          <w:rFonts w:hint="default" w:ascii="Times New Roman" w:hAnsi="Times New Roman"/>
          <w:b/>
          <w:bCs/>
          <w:lang w:val="es-CO"/>
        </w:rPr>
        <w:fldChar w:fldCharType="begin"/>
      </w:r>
      <w:r>
        <w:rPr>
          <w:rFonts w:hint="default" w:ascii="Times New Roman" w:hAnsi="Times New Roman"/>
          <w:b/>
          <w:bCs/>
          <w:lang w:val="es-CO"/>
        </w:rPr>
        <w:instrText xml:space="preserve"> HYPERLINK "https://nodejs.org" </w:instrText>
      </w:r>
      <w:r>
        <w:rPr>
          <w:rFonts w:hint="default" w:ascii="Times New Roman" w:hAnsi="Times New Roman"/>
          <w:b/>
          <w:bCs/>
          <w:lang w:val="es-CO"/>
        </w:rPr>
        <w:fldChar w:fldCharType="separate"/>
      </w:r>
      <w:r>
        <w:rPr>
          <w:rStyle w:val="6"/>
          <w:rFonts w:hint="default" w:ascii="Times New Roman" w:hAnsi="Times New Roman"/>
          <w:b/>
          <w:bCs/>
          <w:lang w:val="es-CO"/>
        </w:rPr>
        <w:t>https://nodejs.org</w:t>
      </w:r>
      <w:r>
        <w:rPr>
          <w:rFonts w:hint="default" w:ascii="Times New Roman" w:hAnsi="Times New Roman"/>
          <w:b/>
          <w:bCs/>
          <w:lang w:val="es-CO"/>
        </w:rPr>
        <w:fldChar w:fldCharType="end"/>
      </w:r>
    </w:p>
    <w:p w14:paraId="3D920D93">
      <w:pPr>
        <w:spacing w:before="0" w:after="160"/>
        <w:rPr>
          <w:rFonts w:hint="default" w:ascii="Times New Roman" w:hAnsi="Times New Roman"/>
          <w:b/>
          <w:bCs/>
          <w:lang w:val="es-CO"/>
        </w:rPr>
      </w:pPr>
      <w:r>
        <w:rPr>
          <w:rFonts w:hint="default" w:ascii="Times New Roman" w:hAnsi="Times New Roman"/>
          <w:b/>
          <w:bCs/>
          <w:lang w:val="es-CO"/>
        </w:rPr>
        <w:t xml:space="preserve">Manejo de versiones: </w:t>
      </w:r>
      <w:r>
        <w:rPr>
          <w:rFonts w:hint="default" w:ascii="Times New Roman" w:hAnsi="Times New Roman"/>
          <w:b/>
          <w:bCs/>
          <w:lang w:val="es-CO"/>
        </w:rPr>
        <w:fldChar w:fldCharType="begin"/>
      </w:r>
      <w:r>
        <w:rPr>
          <w:rFonts w:hint="default" w:ascii="Times New Roman" w:hAnsi="Times New Roman"/>
          <w:b/>
          <w:bCs/>
          <w:lang w:val="es-CO"/>
        </w:rPr>
        <w:instrText xml:space="preserve"> HYPERLINK "https://github.com" </w:instrText>
      </w:r>
      <w:r>
        <w:rPr>
          <w:rFonts w:hint="default" w:ascii="Times New Roman" w:hAnsi="Times New Roman"/>
          <w:b/>
          <w:bCs/>
          <w:lang w:val="es-CO"/>
        </w:rPr>
        <w:fldChar w:fldCharType="separate"/>
      </w:r>
      <w:r>
        <w:rPr>
          <w:rStyle w:val="6"/>
          <w:rFonts w:hint="default" w:ascii="Times New Roman" w:hAnsi="Times New Roman"/>
          <w:b/>
          <w:bCs/>
          <w:lang w:val="es-CO"/>
        </w:rPr>
        <w:t>https://github.com</w:t>
      </w:r>
      <w:r>
        <w:rPr>
          <w:rFonts w:hint="default" w:ascii="Times New Roman" w:hAnsi="Times New Roman"/>
          <w:b/>
          <w:bCs/>
          <w:lang w:val="es-CO"/>
        </w:rPr>
        <w:fldChar w:fldCharType="end"/>
      </w:r>
    </w:p>
    <w:p w14:paraId="7C8F39FC">
      <w:pPr>
        <w:spacing w:before="0" w:after="160"/>
        <w:rPr>
          <w:rFonts w:hint="default" w:ascii="Times New Roman" w:hAnsi="Times New Roman"/>
          <w:b/>
          <w:bCs/>
          <w:lang w:val="es-CO"/>
        </w:rPr>
      </w:pPr>
    </w:p>
    <w:p w14:paraId="1B7EF33F">
      <w:pPr>
        <w:spacing w:before="0" w:after="160"/>
        <w:rPr>
          <w:rFonts w:hint="default" w:ascii="Times New Roman" w:hAnsi="Times New Roman"/>
          <w:b/>
          <w:bCs/>
          <w:lang w:val="es-CO"/>
        </w:rPr>
      </w:pPr>
    </w:p>
    <w:p w14:paraId="0D08885E">
      <w:pPr>
        <w:spacing w:before="0" w:after="160"/>
        <w:rPr>
          <w:rFonts w:hint="default" w:ascii="Times New Roman" w:hAnsi="Times New Roman"/>
          <w:b/>
          <w:bCs/>
          <w:lang w:val="es-CO"/>
        </w:rPr>
      </w:pPr>
    </w:p>
    <w:sectPr>
      <w:headerReference r:id="rId5" w:type="default"/>
      <w:footerReference r:id="rId6" w:type="default"/>
      <w:pgSz w:w="12240" w:h="15840"/>
      <w:pgMar w:top="1440" w:right="1440" w:bottom="1440" w:left="1440" w:header="709" w:footer="709" w:gutter="0"/>
      <w:pgNumType w:fmt="decimal"/>
      <w:cols w:space="720" w:num="1"/>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Calibri Light">
    <w:panose1 w:val="020F0302020204030204"/>
    <w:charset w:val="00"/>
    <w:family w:val="roman"/>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Lucida Sans">
    <w:panose1 w:val="020B0602030504020204"/>
    <w:charset w:val="00"/>
    <w:family w:val="auto"/>
    <w:pitch w:val="default"/>
    <w:sig w:usb0="00000003" w:usb1="00000000" w:usb2="00000000" w:usb3="00000000" w:csb0="20000001" w:csb1="00000000"/>
  </w:font>
  <w:font w:name="Symbol">
    <w:panose1 w:val="05050102010706020507"/>
    <w:charset w:val="02"/>
    <w:family w:val="roman"/>
    <w:pitch w:val="default"/>
    <w:sig w:usb0="00000000" w:usb1="00000000" w:usb2="00000000" w:usb3="00000000" w:csb0="80000000" w:csb1="00000000"/>
  </w:font>
  <w:font w:name="OpenSymbol">
    <w:altName w:val="Segoe Print"/>
    <w:panose1 w:val="00000000000000000000"/>
    <w:charset w:val="02"/>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News time romm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70586741"/>
      <w:docPartObj>
        <w:docPartGallery w:val="autotext"/>
      </w:docPartObj>
    </w:sdtPr>
    <w:sdtContent>
      <w:p w14:paraId="2EC2793E">
        <w:pPr>
          <w:pStyle w:val="12"/>
          <w:jc w:val="right"/>
        </w:pPr>
        <w:r>
          <w:rPr>
            <w:lang w:val="es-ES"/>
          </w:rPr>
          <w:t xml:space="preserve">Página </w:t>
        </w:r>
        <w:r>
          <w:rPr>
            <w:b/>
            <w:bCs/>
            <w:sz w:val="24"/>
            <w:szCs w:val="24"/>
          </w:rPr>
          <w:fldChar w:fldCharType="begin"/>
        </w:r>
        <w:r>
          <w:rPr>
            <w:b/>
            <w:bCs/>
            <w:sz w:val="24"/>
            <w:szCs w:val="24"/>
          </w:rPr>
          <w:instrText xml:space="preserve">PAGE</w:instrText>
        </w:r>
        <w:r>
          <w:rPr>
            <w:b/>
            <w:bCs/>
            <w:sz w:val="24"/>
            <w:szCs w:val="24"/>
          </w:rPr>
          <w:fldChar w:fldCharType="separate"/>
        </w:r>
        <w:r>
          <w:rPr>
            <w:b/>
            <w:bCs/>
            <w:sz w:val="24"/>
            <w:szCs w:val="24"/>
          </w:rPr>
          <w:t>12</w:t>
        </w:r>
        <w:r>
          <w:rPr>
            <w:b/>
            <w:bCs/>
            <w:sz w:val="24"/>
            <w:szCs w:val="24"/>
          </w:rPr>
          <w:fldChar w:fldCharType="end"/>
        </w:r>
        <w:r>
          <w:rPr>
            <w:lang w:val="es-ES"/>
          </w:rPr>
          <w:t xml:space="preserve"> de </w:t>
        </w:r>
        <w:r>
          <w:rPr>
            <w:b/>
            <w:bCs/>
            <w:sz w:val="24"/>
            <w:szCs w:val="24"/>
          </w:rPr>
          <w:fldChar w:fldCharType="begin"/>
        </w:r>
        <w:r>
          <w:rPr>
            <w:b/>
            <w:bCs/>
            <w:sz w:val="24"/>
            <w:szCs w:val="24"/>
          </w:rPr>
          <w:instrText xml:space="preserve">NUMPAGES</w:instrText>
        </w:r>
        <w:r>
          <w:rPr>
            <w:b/>
            <w:bCs/>
            <w:sz w:val="24"/>
            <w:szCs w:val="24"/>
          </w:rPr>
          <w:fldChar w:fldCharType="separate"/>
        </w:r>
        <w:r>
          <w:rPr>
            <w:b/>
            <w:bCs/>
            <w:sz w:val="24"/>
            <w:szCs w:val="24"/>
          </w:rPr>
          <w:t>15</w:t>
        </w:r>
        <w:r>
          <w:rPr>
            <w:b/>
            <w:bCs/>
            <w:sz w:val="24"/>
            <w:szCs w:val="24"/>
          </w:rPr>
          <w:fldChar w:fldCharType="end"/>
        </w:r>
      </w:p>
    </w:sdtContent>
  </w:sdt>
  <w:p w14:paraId="409444C8">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FDB00F">
    <w:pPr>
      <w:pStyle w:val="8"/>
    </w:pPr>
    <w:r>
      <w:drawing>
        <wp:anchor distT="0" distB="0" distL="114300" distR="114300" simplePos="0" relativeHeight="251659264" behindDoc="0" locked="0" layoutInCell="1" allowOverlap="1">
          <wp:simplePos x="0" y="0"/>
          <wp:positionH relativeFrom="column">
            <wp:posOffset>5651500</wp:posOffset>
          </wp:positionH>
          <wp:positionV relativeFrom="paragraph">
            <wp:posOffset>-361315</wp:posOffset>
          </wp:positionV>
          <wp:extent cx="895350" cy="895350"/>
          <wp:effectExtent l="0" t="0" r="0" b="0"/>
          <wp:wrapTight wrapText="bothSides">
            <wp:wrapPolygon>
              <wp:start x="8650" y="0"/>
              <wp:lineTo x="1721" y="4528"/>
              <wp:lineTo x="-73" y="6381"/>
              <wp:lineTo x="-73" y="11415"/>
              <wp:lineTo x="3559" y="15038"/>
              <wp:lineTo x="2165" y="18261"/>
              <wp:lineTo x="3094" y="20557"/>
              <wp:lineTo x="5397" y="21020"/>
              <wp:lineTo x="15558" y="21020"/>
              <wp:lineTo x="17860" y="21020"/>
              <wp:lineTo x="18789" y="18261"/>
              <wp:lineTo x="17395" y="15038"/>
              <wp:lineTo x="21092" y="11415"/>
              <wp:lineTo x="21092" y="6824"/>
              <wp:lineTo x="18789" y="4528"/>
              <wp:lineTo x="12812" y="0"/>
              <wp:lineTo x="8650" y="0"/>
            </wp:wrapPolygon>
          </wp:wrapTight>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pic:cNvPicPr>
                    <a:picLocks noChangeAspect="1" noChangeArrowheads="1"/>
                  </pic:cNvPicPr>
                </pic:nvPicPr>
                <pic:blipFill>
                  <a:blip r:embed="rId1"/>
                  <a:stretch>
                    <a:fillRect/>
                  </a:stretch>
                </pic:blipFill>
                <pic:spPr>
                  <a:xfrm>
                    <a:off x="0" y="0"/>
                    <a:ext cx="895350" cy="89535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ind w:left="1080" w:hanging="360"/>
      </w:pPr>
      <w:rPr>
        <w:rFonts w:hint="default" w:ascii="Times New Roman" w:hAnsi="Times New Roman" w:cs="Times New Roman"/>
        <w:b/>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cs="Wingdings"/>
      </w:rPr>
    </w:lvl>
    <w:lvl w:ilvl="3" w:tentative="0">
      <w:start w:val="1"/>
      <w:numFmt w:val="bullet"/>
      <w:lvlText w:val=""/>
      <w:lvlJc w:val="left"/>
      <w:pPr>
        <w:ind w:left="3240" w:hanging="360"/>
      </w:pPr>
      <w:rPr>
        <w:rFonts w:hint="default" w:ascii="Symbol" w:hAnsi="Symbol" w:cs="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cs="Wingdings"/>
      </w:rPr>
    </w:lvl>
    <w:lvl w:ilvl="6" w:tentative="0">
      <w:start w:val="1"/>
      <w:numFmt w:val="bullet"/>
      <w:lvlText w:val=""/>
      <w:lvlJc w:val="left"/>
      <w:pPr>
        <w:ind w:left="5400" w:hanging="360"/>
      </w:pPr>
      <w:rPr>
        <w:rFonts w:hint="default" w:ascii="Symbol" w:hAnsi="Symbol" w:cs="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cs="Wingdings"/>
      </w:rPr>
    </w:lvl>
  </w:abstractNum>
  <w:abstractNum w:abstractNumId="1">
    <w:nsid w:val="0053208E"/>
    <w:multiLevelType w:val="multilevel"/>
    <w:tmpl w:val="0053208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9ADCABA"/>
    <w:multiLevelType w:val="multilevel"/>
    <w:tmpl w:val="59ADCABA"/>
    <w:lvl w:ilvl="0" w:tentative="0">
      <w:start w:val="1"/>
      <w:numFmt w:val="bullet"/>
      <w:lvlText w:val=""/>
      <w:lvlJc w:val="left"/>
      <w:pPr>
        <w:tabs>
          <w:tab w:val="left" w:pos="720"/>
        </w:tabs>
        <w:ind w:left="720" w:hanging="360"/>
      </w:pPr>
      <w:rPr>
        <w:rFonts w:hint="default" w:ascii="Symbol" w:hAnsi="Symbol" w:cs="OpenSymbol"/>
      </w:rPr>
    </w:lvl>
    <w:lvl w:ilvl="1" w:tentative="0">
      <w:start w:val="1"/>
      <w:numFmt w:val="bullet"/>
      <w:lvlText w:val=""/>
      <w:lvlJc w:val="left"/>
      <w:pPr>
        <w:tabs>
          <w:tab w:val="left" w:pos="1080"/>
        </w:tabs>
        <w:ind w:left="1080" w:hanging="360"/>
      </w:pPr>
      <w:rPr>
        <w:rFonts w:hint="default" w:ascii="Wingdings" w:hAnsi="Wingdings" w:cs="OpenSymbol"/>
      </w:rPr>
    </w:lvl>
    <w:lvl w:ilvl="2" w:tentative="0">
      <w:start w:val="1"/>
      <w:numFmt w:val="bullet"/>
      <w:lvlText w:val=""/>
      <w:lvlJc w:val="left"/>
      <w:pPr>
        <w:tabs>
          <w:tab w:val="left" w:pos="1440"/>
        </w:tabs>
        <w:ind w:left="1440" w:hanging="360"/>
      </w:pPr>
      <w:rPr>
        <w:rFonts w:hint="default" w:ascii="Wingdings" w:hAnsi="Wingdings" w:cs="OpenSymbol"/>
      </w:rPr>
    </w:lvl>
    <w:lvl w:ilvl="3" w:tentative="0">
      <w:start w:val="1"/>
      <w:numFmt w:val="bullet"/>
      <w:lvlText w:val=""/>
      <w:lvlJc w:val="left"/>
      <w:pPr>
        <w:tabs>
          <w:tab w:val="left" w:pos="1800"/>
        </w:tabs>
        <w:ind w:left="1800" w:hanging="360"/>
      </w:pPr>
      <w:rPr>
        <w:rFonts w:hint="default" w:ascii="Wingdings" w:hAnsi="Wingdings" w:cs="OpenSymbol"/>
      </w:rPr>
    </w:lvl>
    <w:lvl w:ilvl="4" w:tentative="0">
      <w:start w:val="1"/>
      <w:numFmt w:val="bullet"/>
      <w:lvlText w:val=""/>
      <w:lvlJc w:val="left"/>
      <w:pPr>
        <w:tabs>
          <w:tab w:val="left" w:pos="2160"/>
        </w:tabs>
        <w:ind w:left="2160" w:hanging="360"/>
      </w:pPr>
      <w:rPr>
        <w:rFonts w:hint="default" w:ascii="Wingdings" w:hAnsi="Wingdings" w:cs="OpenSymbol"/>
      </w:rPr>
    </w:lvl>
    <w:lvl w:ilvl="5" w:tentative="0">
      <w:start w:val="1"/>
      <w:numFmt w:val="bullet"/>
      <w:lvlText w:val=""/>
      <w:lvlJc w:val="left"/>
      <w:pPr>
        <w:tabs>
          <w:tab w:val="left" w:pos="2520"/>
        </w:tabs>
        <w:ind w:left="2520" w:hanging="360"/>
      </w:pPr>
      <w:rPr>
        <w:rFonts w:hint="default" w:ascii="Wingdings" w:hAnsi="Wingdings" w:cs="OpenSymbol"/>
      </w:rPr>
    </w:lvl>
    <w:lvl w:ilvl="6" w:tentative="0">
      <w:start w:val="1"/>
      <w:numFmt w:val="bullet"/>
      <w:lvlText w:val=""/>
      <w:lvlJc w:val="left"/>
      <w:pPr>
        <w:tabs>
          <w:tab w:val="left" w:pos="2880"/>
        </w:tabs>
        <w:ind w:left="2880" w:hanging="360"/>
      </w:pPr>
      <w:rPr>
        <w:rFonts w:hint="default" w:ascii="Wingdings" w:hAnsi="Wingdings" w:cs="OpenSymbol"/>
      </w:rPr>
    </w:lvl>
    <w:lvl w:ilvl="7" w:tentative="0">
      <w:start w:val="1"/>
      <w:numFmt w:val="bullet"/>
      <w:lvlText w:val=""/>
      <w:lvlJc w:val="left"/>
      <w:pPr>
        <w:tabs>
          <w:tab w:val="left" w:pos="3240"/>
        </w:tabs>
        <w:ind w:left="3240" w:hanging="360"/>
      </w:pPr>
      <w:rPr>
        <w:rFonts w:hint="default" w:ascii="Wingdings" w:hAnsi="Wingdings" w:cs="OpenSymbol"/>
      </w:rPr>
    </w:lvl>
    <w:lvl w:ilvl="8" w:tentative="0">
      <w:start w:val="1"/>
      <w:numFmt w:val="bullet"/>
      <w:lvlText w:val=""/>
      <w:lvlJc w:val="left"/>
      <w:pPr>
        <w:tabs>
          <w:tab w:val="left" w:pos="3600"/>
        </w:tabs>
        <w:ind w:left="3600" w:hanging="360"/>
      </w:pPr>
      <w:rPr>
        <w:rFonts w:hint="default" w:ascii="Wingdings" w:hAnsi="Wingdings" w:cs="OpenSymbol"/>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08"/>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3B31183"/>
    <w:rsid w:val="363E7C3A"/>
    <w:rsid w:val="36D05BA6"/>
    <w:rsid w:val="658079F2"/>
    <w:rsid w:val="6D16476D"/>
    <w:rsid w:val="6E7A0109"/>
  </w:rsids>
  <m:mathPr>
    <m:brkBin m:val="before"/>
    <m:brkBinSub m:val="--"/>
    <m:smallFrac m:val="0"/>
    <m:dispDef/>
    <m:lMargin m:val="0"/>
    <m:rMargin m:val="0"/>
    <m:defJc m:val="centerGroup"/>
    <m:wrapIndent m:val="1440"/>
    <m:intLim m:val="subSup"/>
    <m:naryLim m:val="undOvr"/>
  </m:mathPr>
  <w:themeFontLang w:val="es-CO"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34" w:semiHidden="0" w:name="List Paragraph"/>
  </w:latentStyles>
  <w:style w:type="paragraph" w:default="1" w:styleId="1">
    <w:name w:val="Normal"/>
    <w:qFormat/>
    <w:uiPriority w:val="0"/>
    <w:pPr>
      <w:widowControl/>
      <w:bidi w:val="0"/>
      <w:spacing w:before="0" w:after="160" w:line="259" w:lineRule="auto"/>
      <w:jc w:val="left"/>
    </w:pPr>
    <w:rPr>
      <w:rFonts w:asciiTheme="minorHAnsi" w:hAnsiTheme="minorHAnsi" w:eastAsiaTheme="minorHAnsi" w:cstheme="minorBidi"/>
      <w:color w:val="auto"/>
      <w:kern w:val="2"/>
      <w:sz w:val="22"/>
      <w:szCs w:val="22"/>
      <w:lang w:val="es-CO" w:eastAsia="en-US" w:bidi="ar-SA"/>
      <w14:ligatures w14:val="standardContextual"/>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unhideWhenUsed/>
    <w:qFormat/>
    <w:uiPriority w:val="9"/>
    <w:pPr>
      <w:keepNext/>
      <w:keepLines/>
      <w:spacing w:before="200" w:after="0" w:line="276" w:lineRule="auto"/>
      <w:outlineLvl w:val="1"/>
    </w:pPr>
    <w:rPr>
      <w:rFonts w:asciiTheme="majorHAnsi" w:hAnsiTheme="majorHAnsi" w:eastAsiaTheme="majorEastAsia" w:cstheme="majorBidi"/>
      <w:b/>
      <w:bCs/>
      <w:color w:val="4472C4" w:themeColor="accent1"/>
      <w:kern w:val="0"/>
      <w:sz w:val="26"/>
      <w:szCs w:val="26"/>
      <w14:textFill>
        <w14:solidFill>
          <w14:schemeClr w14:val="accent1"/>
        </w14:solidFill>
      </w14:textFill>
      <w14:ligatures w14:val="none"/>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Hyperlink"/>
    <w:basedOn w:val="4"/>
    <w:semiHidden/>
    <w:unhideWhenUsed/>
    <w:qFormat/>
    <w:uiPriority w:val="99"/>
    <w:rPr>
      <w:color w:val="0000FF"/>
      <w:u w:val="single"/>
    </w:rPr>
  </w:style>
  <w:style w:type="paragraph" w:styleId="7">
    <w:name w:val="caption"/>
    <w:basedOn w:val="1"/>
    <w:qFormat/>
    <w:uiPriority w:val="0"/>
    <w:pPr>
      <w:suppressLineNumbers/>
      <w:spacing w:before="120" w:after="120"/>
    </w:pPr>
    <w:rPr>
      <w:rFonts w:cs="Lucida Sans"/>
      <w:i/>
      <w:iCs/>
      <w:sz w:val="24"/>
      <w:szCs w:val="24"/>
    </w:rPr>
  </w:style>
  <w:style w:type="paragraph" w:styleId="8">
    <w:name w:val="header"/>
    <w:basedOn w:val="1"/>
    <w:link w:val="14"/>
    <w:unhideWhenUsed/>
    <w:qFormat/>
    <w:uiPriority w:val="99"/>
    <w:pPr>
      <w:tabs>
        <w:tab w:val="center" w:pos="4419"/>
        <w:tab w:val="right" w:pos="8838"/>
      </w:tabs>
      <w:spacing w:before="0" w:after="0" w:line="240" w:lineRule="auto"/>
    </w:pPr>
  </w:style>
  <w:style w:type="paragraph" w:styleId="9">
    <w:name w:val="List"/>
    <w:basedOn w:val="10"/>
    <w:qFormat/>
    <w:uiPriority w:val="0"/>
    <w:rPr>
      <w:rFonts w:cs="Lucida Sans"/>
    </w:rPr>
  </w:style>
  <w:style w:type="paragraph" w:styleId="10">
    <w:name w:val="Body Text"/>
    <w:basedOn w:val="1"/>
    <w:qFormat/>
    <w:uiPriority w:val="0"/>
    <w:pPr>
      <w:spacing w:before="0" w:after="140" w:line="276" w:lineRule="auto"/>
    </w:pPr>
  </w:style>
  <w:style w:type="paragraph" w:styleId="11">
    <w:name w:val="Normal (Web)"/>
    <w:basedOn w:val="1"/>
    <w:semiHidden/>
    <w:unhideWhenUsed/>
    <w:qFormat/>
    <w:uiPriority w:val="99"/>
    <w:pPr>
      <w:spacing w:beforeAutospacing="1" w:afterAutospacing="1" w:line="240" w:lineRule="auto"/>
    </w:pPr>
    <w:rPr>
      <w:rFonts w:ascii="Times New Roman" w:hAnsi="Times New Roman" w:eastAsia="Times New Roman" w:cs="Times New Roman"/>
      <w:kern w:val="0"/>
      <w:sz w:val="24"/>
      <w:szCs w:val="24"/>
      <w:lang w:eastAsia="es-CO"/>
      <w14:ligatures w14:val="none"/>
    </w:rPr>
  </w:style>
  <w:style w:type="paragraph" w:styleId="12">
    <w:name w:val="footer"/>
    <w:basedOn w:val="1"/>
    <w:link w:val="15"/>
    <w:unhideWhenUsed/>
    <w:qFormat/>
    <w:uiPriority w:val="99"/>
    <w:pPr>
      <w:tabs>
        <w:tab w:val="center" w:pos="4419"/>
        <w:tab w:val="right" w:pos="8838"/>
      </w:tabs>
      <w:spacing w:before="0" w:after="0" w:line="240" w:lineRule="auto"/>
    </w:pPr>
  </w:style>
  <w:style w:type="table" w:styleId="13">
    <w:name w:val="Table Grid"/>
    <w:basedOn w:val="5"/>
    <w:qFormat/>
    <w:uiPriority w:val="59"/>
    <w:pPr>
      <w:spacing w:after="0" w:line="240" w:lineRule="auto"/>
    </w:pPr>
    <w:rPr>
      <w:rFonts w:eastAsiaTheme="minorEastAsia"/>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
    <w:name w:val="Encabezado Car"/>
    <w:basedOn w:val="4"/>
    <w:link w:val="8"/>
    <w:qFormat/>
    <w:uiPriority w:val="99"/>
  </w:style>
  <w:style w:type="character" w:customStyle="1" w:styleId="15">
    <w:name w:val="Pie de página Car"/>
    <w:basedOn w:val="4"/>
    <w:link w:val="12"/>
    <w:qFormat/>
    <w:uiPriority w:val="99"/>
  </w:style>
  <w:style w:type="character" w:customStyle="1" w:styleId="16">
    <w:name w:val="Título 1 Car"/>
    <w:basedOn w:val="4"/>
    <w:qFormat/>
    <w:uiPriority w:val="9"/>
    <w:rPr>
      <w:rFonts w:asciiTheme="majorHAnsi" w:hAnsiTheme="majorHAnsi" w:eastAsiaTheme="majorEastAsia" w:cstheme="majorBidi"/>
      <w:color w:val="2F5597" w:themeColor="accent1" w:themeShade="BF"/>
      <w:sz w:val="32"/>
      <w:szCs w:val="32"/>
    </w:rPr>
  </w:style>
  <w:style w:type="character" w:customStyle="1" w:styleId="17">
    <w:name w:val="Título 2 Car"/>
    <w:basedOn w:val="4"/>
    <w:qFormat/>
    <w:uiPriority w:val="9"/>
    <w:rPr>
      <w:rFonts w:asciiTheme="majorHAnsi" w:hAnsiTheme="majorHAnsi" w:eastAsiaTheme="majorEastAsia" w:cstheme="majorBidi"/>
      <w:b/>
      <w:bCs/>
      <w:color w:val="4472C4" w:themeColor="accent1"/>
      <w:kern w:val="0"/>
      <w:sz w:val="26"/>
      <w:szCs w:val="26"/>
      <w14:textFill>
        <w14:solidFill>
          <w14:schemeClr w14:val="accent1"/>
        </w14:solidFill>
      </w14:textFill>
      <w14:ligatures w14:val="none"/>
    </w:rPr>
  </w:style>
  <w:style w:type="character" w:customStyle="1" w:styleId="18">
    <w:name w:val="ListLabel 1"/>
    <w:qFormat/>
    <w:uiPriority w:val="0"/>
    <w:rPr>
      <w:rFonts w:cs="Courier New"/>
    </w:rPr>
  </w:style>
  <w:style w:type="character" w:customStyle="1" w:styleId="19">
    <w:name w:val="ListLabel 2"/>
    <w:qFormat/>
    <w:uiPriority w:val="0"/>
    <w:rPr>
      <w:rFonts w:cs="Courier New"/>
    </w:rPr>
  </w:style>
  <w:style w:type="character" w:customStyle="1" w:styleId="20">
    <w:name w:val="ListLabel 3"/>
    <w:qFormat/>
    <w:uiPriority w:val="0"/>
    <w:rPr>
      <w:rFonts w:cs="Courier New"/>
    </w:rPr>
  </w:style>
  <w:style w:type="character" w:customStyle="1" w:styleId="21">
    <w:name w:val="ListLabel 4"/>
    <w:qFormat/>
    <w:uiPriority w:val="0"/>
    <w:rPr>
      <w:rFonts w:cs="Courier New"/>
    </w:rPr>
  </w:style>
  <w:style w:type="character" w:customStyle="1" w:styleId="22">
    <w:name w:val="ListLabel 5"/>
    <w:qFormat/>
    <w:uiPriority w:val="0"/>
    <w:rPr>
      <w:rFonts w:cs="Courier New"/>
    </w:rPr>
  </w:style>
  <w:style w:type="character" w:customStyle="1" w:styleId="23">
    <w:name w:val="ListLabel 6"/>
    <w:qFormat/>
    <w:uiPriority w:val="0"/>
    <w:rPr>
      <w:rFonts w:cs="Courier New"/>
    </w:rPr>
  </w:style>
  <w:style w:type="character" w:customStyle="1" w:styleId="24">
    <w:name w:val="ListLabel 7"/>
    <w:qFormat/>
    <w:uiPriority w:val="0"/>
    <w:rPr>
      <w:rFonts w:ascii="Times New Roman" w:hAnsi="Times New Roman" w:eastAsia="Calibri" w:cs="Times New Roman"/>
      <w:b/>
    </w:rPr>
  </w:style>
  <w:style w:type="character" w:customStyle="1" w:styleId="25">
    <w:name w:val="ListLabel 8"/>
    <w:qFormat/>
    <w:uiPriority w:val="0"/>
    <w:rPr>
      <w:rFonts w:cs="Courier New"/>
    </w:rPr>
  </w:style>
  <w:style w:type="character" w:customStyle="1" w:styleId="26">
    <w:name w:val="ListLabel 9"/>
    <w:qFormat/>
    <w:uiPriority w:val="0"/>
    <w:rPr>
      <w:rFonts w:cs="Courier New"/>
    </w:rPr>
  </w:style>
  <w:style w:type="character" w:customStyle="1" w:styleId="27">
    <w:name w:val="ListLabel 10"/>
    <w:qFormat/>
    <w:uiPriority w:val="0"/>
    <w:rPr>
      <w:rFonts w:cs="Courier New"/>
    </w:rPr>
  </w:style>
  <w:style w:type="character" w:customStyle="1" w:styleId="28">
    <w:name w:val="ListLabel 11"/>
    <w:qFormat/>
    <w:uiPriority w:val="0"/>
    <w:rPr>
      <w:rFonts w:ascii="Times New Roman" w:hAnsi="Times New Roman" w:cs="Times New Roman"/>
      <w:b/>
    </w:rPr>
  </w:style>
  <w:style w:type="character" w:customStyle="1" w:styleId="29">
    <w:name w:val="ListLabel 12"/>
    <w:qFormat/>
    <w:uiPriority w:val="0"/>
    <w:rPr>
      <w:rFonts w:cs="Courier New"/>
    </w:rPr>
  </w:style>
  <w:style w:type="character" w:customStyle="1" w:styleId="30">
    <w:name w:val="ListLabel 13"/>
    <w:qFormat/>
    <w:uiPriority w:val="0"/>
    <w:rPr>
      <w:rFonts w:cs="Wingdings"/>
    </w:rPr>
  </w:style>
  <w:style w:type="character" w:customStyle="1" w:styleId="31">
    <w:name w:val="ListLabel 14"/>
    <w:qFormat/>
    <w:uiPriority w:val="0"/>
    <w:rPr>
      <w:rFonts w:cs="Symbol"/>
    </w:rPr>
  </w:style>
  <w:style w:type="character" w:customStyle="1" w:styleId="32">
    <w:name w:val="ListLabel 15"/>
    <w:qFormat/>
    <w:uiPriority w:val="0"/>
    <w:rPr>
      <w:rFonts w:cs="Courier New"/>
    </w:rPr>
  </w:style>
  <w:style w:type="character" w:customStyle="1" w:styleId="33">
    <w:name w:val="ListLabel 16"/>
    <w:qFormat/>
    <w:uiPriority w:val="0"/>
    <w:rPr>
      <w:rFonts w:cs="Wingdings"/>
    </w:rPr>
  </w:style>
  <w:style w:type="character" w:customStyle="1" w:styleId="34">
    <w:name w:val="ListLabel 17"/>
    <w:qFormat/>
    <w:uiPriority w:val="0"/>
    <w:rPr>
      <w:rFonts w:cs="Symbol"/>
    </w:rPr>
  </w:style>
  <w:style w:type="character" w:customStyle="1" w:styleId="35">
    <w:name w:val="ListLabel 18"/>
    <w:qFormat/>
    <w:uiPriority w:val="0"/>
    <w:rPr>
      <w:rFonts w:cs="Courier New"/>
    </w:rPr>
  </w:style>
  <w:style w:type="character" w:customStyle="1" w:styleId="36">
    <w:name w:val="ListLabel 19"/>
    <w:qFormat/>
    <w:uiPriority w:val="0"/>
    <w:rPr>
      <w:rFonts w:cs="Wingdings"/>
    </w:rPr>
  </w:style>
  <w:style w:type="character" w:customStyle="1" w:styleId="37">
    <w:name w:val="ListLabel 20"/>
    <w:qFormat/>
    <w:uiPriority w:val="0"/>
    <w:rPr>
      <w:rFonts w:ascii="Times New Roman" w:hAnsi="Times New Roman" w:cs="Times New Roman"/>
      <w:b/>
    </w:rPr>
  </w:style>
  <w:style w:type="character" w:customStyle="1" w:styleId="38">
    <w:name w:val="ListLabel 21"/>
    <w:qFormat/>
    <w:uiPriority w:val="0"/>
    <w:rPr>
      <w:rFonts w:cs="Courier New"/>
    </w:rPr>
  </w:style>
  <w:style w:type="character" w:customStyle="1" w:styleId="39">
    <w:name w:val="ListLabel 22"/>
    <w:qFormat/>
    <w:uiPriority w:val="0"/>
    <w:rPr>
      <w:rFonts w:cs="Wingdings"/>
    </w:rPr>
  </w:style>
  <w:style w:type="character" w:customStyle="1" w:styleId="40">
    <w:name w:val="ListLabel 23"/>
    <w:qFormat/>
    <w:uiPriority w:val="0"/>
    <w:rPr>
      <w:rFonts w:cs="Symbol"/>
    </w:rPr>
  </w:style>
  <w:style w:type="character" w:customStyle="1" w:styleId="41">
    <w:name w:val="ListLabel 24"/>
    <w:qFormat/>
    <w:uiPriority w:val="0"/>
    <w:rPr>
      <w:rFonts w:cs="Courier New"/>
    </w:rPr>
  </w:style>
  <w:style w:type="character" w:customStyle="1" w:styleId="42">
    <w:name w:val="ListLabel 25"/>
    <w:qFormat/>
    <w:uiPriority w:val="0"/>
    <w:rPr>
      <w:rFonts w:cs="Wingdings"/>
    </w:rPr>
  </w:style>
  <w:style w:type="character" w:customStyle="1" w:styleId="43">
    <w:name w:val="ListLabel 26"/>
    <w:qFormat/>
    <w:uiPriority w:val="0"/>
    <w:rPr>
      <w:rFonts w:cs="Symbol"/>
    </w:rPr>
  </w:style>
  <w:style w:type="character" w:customStyle="1" w:styleId="44">
    <w:name w:val="ListLabel 27"/>
    <w:qFormat/>
    <w:uiPriority w:val="0"/>
    <w:rPr>
      <w:rFonts w:cs="Courier New"/>
    </w:rPr>
  </w:style>
  <w:style w:type="character" w:customStyle="1" w:styleId="45">
    <w:name w:val="ListLabel 28"/>
    <w:qFormat/>
    <w:uiPriority w:val="0"/>
    <w:rPr>
      <w:rFonts w:cs="Wingdings"/>
    </w:rPr>
  </w:style>
  <w:style w:type="character" w:customStyle="1" w:styleId="46">
    <w:name w:val="Internet Link"/>
    <w:qFormat/>
    <w:uiPriority w:val="0"/>
    <w:rPr>
      <w:color w:val="000080"/>
      <w:u w:val="single"/>
      <w:lang w:val="zh-CN" w:eastAsia="zh-CN" w:bidi="zh-CN"/>
    </w:rPr>
  </w:style>
  <w:style w:type="character" w:customStyle="1" w:styleId="47">
    <w:name w:val="Bullets"/>
    <w:qFormat/>
    <w:uiPriority w:val="0"/>
    <w:rPr>
      <w:rFonts w:ascii="OpenSymbol" w:hAnsi="OpenSymbol" w:eastAsia="OpenSymbol" w:cs="OpenSymbol"/>
    </w:rPr>
  </w:style>
  <w:style w:type="paragraph" w:customStyle="1" w:styleId="48">
    <w:name w:val="Heading"/>
    <w:basedOn w:val="1"/>
    <w:next w:val="10"/>
    <w:qFormat/>
    <w:uiPriority w:val="0"/>
    <w:pPr>
      <w:keepNext/>
      <w:spacing w:before="240" w:after="120"/>
    </w:pPr>
    <w:rPr>
      <w:rFonts w:ascii="Arial" w:hAnsi="Arial" w:eastAsia="Microsoft YaHei" w:cs="Lucida Sans"/>
      <w:sz w:val="28"/>
      <w:szCs w:val="28"/>
    </w:rPr>
  </w:style>
  <w:style w:type="paragraph" w:customStyle="1" w:styleId="49">
    <w:name w:val="Index"/>
    <w:basedOn w:val="1"/>
    <w:qFormat/>
    <w:uiPriority w:val="0"/>
    <w:pPr>
      <w:suppressLineNumbers/>
    </w:pPr>
    <w:rPr>
      <w:rFonts w:cs="Lucida Sans"/>
    </w:rPr>
  </w:style>
  <w:style w:type="paragraph" w:customStyle="1" w:styleId="50">
    <w:name w:val="TOC Heading"/>
    <w:basedOn w:val="2"/>
    <w:next w:val="1"/>
    <w:unhideWhenUsed/>
    <w:qFormat/>
    <w:uiPriority w:val="39"/>
    <w:rPr>
      <w:kern w:val="0"/>
      <w:lang w:eastAsia="es-CO"/>
      <w14:ligatures w14:val="none"/>
    </w:rPr>
  </w:style>
  <w:style w:type="paragraph" w:styleId="51">
    <w:name w:val="List Paragraph"/>
    <w:basedOn w:val="1"/>
    <w:qFormat/>
    <w:uiPriority w:val="34"/>
    <w:pPr>
      <w:spacing w:before="0" w:after="160"/>
      <w:ind w:left="720" w:firstLine="0"/>
      <w:contextualSpacing/>
    </w:pPr>
  </w:style>
  <w:style w:type="paragraph" w:customStyle="1" w:styleId="52">
    <w:name w:val="Table Contents"/>
    <w:basedOn w:val="1"/>
    <w:qFormat/>
    <w:uiPriority w:val="0"/>
    <w:pPr>
      <w:suppressLineNumbers/>
    </w:pPr>
  </w:style>
  <w:style w:type="paragraph" w:customStyle="1" w:styleId="53">
    <w:name w:val="Table Heading"/>
    <w:basedOn w:val="52"/>
    <w:qFormat/>
    <w:uiPriority w:val="0"/>
    <w:pPr>
      <w:suppressLineNumbers/>
      <w:jc w:val="center"/>
    </w:pPr>
    <w:rPr>
      <w:b/>
      <w:bCs/>
    </w:rPr>
  </w:style>
  <w:style w:type="paragraph" w:customStyle="1" w:styleId="54">
    <w:name w:val="LO-normal"/>
    <w:qFormat/>
    <w:uiPriority w:val="0"/>
    <w:pPr>
      <w:widowControl/>
      <w:bidi w:val="0"/>
      <w:spacing w:before="0" w:after="200" w:line="276" w:lineRule="auto"/>
      <w:jc w:val="left"/>
    </w:pPr>
    <w:rPr>
      <w:rFonts w:asciiTheme="minorHAnsi" w:hAnsiTheme="minorHAnsi" w:eastAsiaTheme="minorHAnsi" w:cstheme="minorBidi"/>
      <w:color w:val="auto"/>
      <w:kern w:val="2"/>
      <w:sz w:val="22"/>
      <w:szCs w:val="22"/>
      <w:lang w:val="es-CO" w:eastAsia="en-US" w:bidi="ar-SA"/>
      <w14:ligatures w14:val="standardContextual"/>
    </w:rPr>
  </w:style>
  <w:style w:type="paragraph" w:customStyle="1" w:styleId="55">
    <w:name w:val="WPSOffice手动目录 1"/>
    <w:qFormat/>
    <w:uiPriority w:val="0"/>
    <w:pPr>
      <w:ind w:leftChars="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1695</Words>
  <Characters>9240</Characters>
  <Paragraphs>477</Paragraphs>
  <TotalTime>11</TotalTime>
  <ScaleCrop>false</ScaleCrop>
  <LinksUpToDate>false</LinksUpToDate>
  <CharactersWithSpaces>10524</CharactersWithSpaces>
  <Application>WPS Office_12.2.0.21931_F1E327BC-269C-435d-A152-05C5408002CA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2025-07-30T16:46:00Z</dcterms:created>
  <dc:creator>Hamilton Ortiz Rodriguez</dc:creator>
  <cp:lastModifiedBy>ortiz</cp:lastModifiedBy>
  <dcterms:modified xsi:type="dcterms:W3CDTF">2025-08-26T11:03:41Z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3082-12.2.0.21931</vt:lpwstr>
  </property>
  <property fmtid="{D5CDD505-2E9C-101B-9397-08002B2CF9AE}" pid="9" name="ICV">
    <vt:lpwstr>F4E615F1946A46A58757DC212F742D13_12</vt:lpwstr>
  </property>
</Properties>
</file>